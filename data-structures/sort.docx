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bubble-sort.c</w:t>
      </w:r>
    </w:p>
    <w:p>
      <w:pPr>
        <w:spacing w:after="0"/>
      </w:pPr>
      <w:r>
        <w:rPr>
          <w:rFonts w:ascii="Arial" w:hAnsi="Arial"/>
          <w:sz w:val="18"/>
        </w:rPr>
        <w:t>#include&lt;stdio.h&gt;</w:t>
      </w:r>
    </w:p>
    <w:p>
      <w:pPr>
        <w:spacing w:after="0"/>
      </w:pPr>
      <w:r>
        <w:rPr>
          <w:rFonts w:ascii="Arial" w:hAnsi="Arial"/>
          <w:sz w:val="18"/>
        </w:rPr>
        <w:t>#include&lt;stdbool.h&gt;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arraySize 10</w:t>
      </w:r>
    </w:p>
    <w:p>
      <w:pPr>
        <w:spacing w:after="0"/>
      </w:pPr>
      <w:r>
        <w:rPr>
          <w:rFonts w:ascii="Arial" w:hAnsi="Arial"/>
          <w:sz w:val="18"/>
        </w:rPr>
        <w:t>int arr[arraySize] = {91, 15, 85, 13, 29, 62, 42, 36, 16, 53};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header();</w:t>
      </w:r>
    </w:p>
    <w:p>
      <w:pPr>
        <w:spacing w:after="0"/>
      </w:pPr>
      <w:r>
        <w:rPr>
          <w:rFonts w:ascii="Arial" w:hAnsi="Arial"/>
          <w:sz w:val="18"/>
        </w:rPr>
        <w:t>void footer();</w:t>
      </w:r>
    </w:p>
    <w:p>
      <w:pPr>
        <w:spacing w:after="0"/>
      </w:pPr>
      <w:r>
        <w:rPr>
          <w:rFonts w:ascii="Arial" w:hAnsi="Arial"/>
          <w:sz w:val="18"/>
        </w:rPr>
        <w:t>void arrayContent();</w:t>
      </w:r>
    </w:p>
    <w:p>
      <w:pPr>
        <w:spacing w:after="0"/>
      </w:pPr>
      <w:r>
        <w:rPr>
          <w:rFonts w:ascii="Arial" w:hAnsi="Arial"/>
          <w:sz w:val="18"/>
        </w:rPr>
        <w:t>void arrayDuringSorting();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header();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[BEFORE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arrayContent(); </w:t>
      </w:r>
    </w:p>
    <w:p>
      <w:pPr>
        <w:spacing w:after="0"/>
      </w:pPr>
      <w:r>
        <w:rPr>
          <w:rFonts w:ascii="Arial" w:hAnsi="Arial"/>
          <w:sz w:val="18"/>
        </w:rPr>
        <w:tab/>
        <w:t>arrayDuringSorting(); // Sorting method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[AFTER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arrayContent(); 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 xml:space="preserve">footer();     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arrayDuringSorting()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int temp;</w:t>
      </w:r>
    </w:p>
    <w:p>
      <w:pPr>
        <w:spacing w:after="0"/>
      </w:pPr>
      <w:r>
        <w:rPr>
          <w:rFonts w:ascii="Arial" w:hAnsi="Arial"/>
          <w:sz w:val="18"/>
        </w:rPr>
        <w:tab/>
        <w:t>bool swapped = false;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[DURING SORTING]: \n");</w:t>
      </w:r>
    </w:p>
    <w:p>
      <w:pPr>
        <w:spacing w:after="0"/>
      </w:pPr>
      <w:r>
        <w:rPr>
          <w:rFonts w:ascii="Arial" w:hAnsi="Arial"/>
          <w:sz w:val="18"/>
        </w:rPr>
        <w:tab/>
        <w:t>for(int i=0; i&lt;(arraySize-1); i++)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 * Iteration (%d): ",(i+1));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printf("[ 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for(int a=0; a&lt;arraySize; a++)</w:t>
      </w:r>
    </w:p>
    <w:p>
      <w:pPr>
        <w:spacing w:after="0"/>
      </w:pPr>
      <w:r>
        <w:rPr>
          <w:rFonts w:ascii="Arial" w:hAnsi="Arial"/>
          <w:sz w:val="18"/>
        </w:rPr>
        <w:tab/>
        <w:tab/>
        <w:t xml:space="preserve">  printf("%d ",arr[a]);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printf("]\n");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swapped = false;</w:t>
      </w:r>
    </w:p>
    <w:p>
      <w:pPr>
        <w:spacing w:after="0"/>
      </w:pPr>
      <w:r>
        <w:rPr>
          <w:rFonts w:ascii="Arial" w:hAnsi="Arial"/>
          <w:sz w:val="18"/>
        </w:rPr>
        <w:tab/>
        <w:tab/>
        <w:t>for(int j=0; j&lt;((arraySize-1)-i); j++)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printf("\t    Items compared: [ %d, %d ] ", arr[j], arr[j+1]);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if(arr[j]&gt;arr[j+1])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temp = arr[j];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arr[j] = arr[j+1];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 xml:space="preserve">arr[j+1] = temp; 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swapped = true;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printf("=&gt; swapped (%d, %d)\n",arr[j], arr[j+1]);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else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printf("=&gt; not swapped\n");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>if(!swapped)</w:t>
      </w:r>
    </w:p>
    <w:p>
      <w:pPr>
        <w:spacing w:after="0"/>
      </w:pPr>
      <w:r>
        <w:rPr>
          <w:rFonts w:ascii="Arial" w:hAnsi="Arial"/>
          <w:sz w:val="18"/>
        </w:rPr>
        <w:t xml:space="preserve">        </w:t>
        <w:tab/>
        <w:t>break;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arrayContent()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for(int i=0; i&lt;arraySize; i++)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printf("%d ", arr[i]);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==================================================");</w:t>
      </w:r>
    </w:p>
    <w:p>
      <w:pPr>
        <w:spacing w:after="0"/>
      </w:pPr>
      <w:r>
        <w:rPr>
          <w:rFonts w:ascii="Arial" w:hAnsi="Arial"/>
          <w:sz w:val="18"/>
        </w:rPr>
        <w:tab/>
        <w:t>printf("\n\t\tData Structures and Algorithm");</w:t>
      </w:r>
    </w:p>
    <w:p>
      <w:pPr>
        <w:spacing w:after="0"/>
      </w:pPr>
      <w:r>
        <w:rPr>
          <w:rFonts w:ascii="Arial" w:hAnsi="Arial"/>
          <w:sz w:val="18"/>
        </w:rPr>
        <w:tab/>
        <w:t>printf("\n\tLesson: Sorting");</w:t>
      </w:r>
    </w:p>
    <w:p>
      <w:pPr>
        <w:spacing w:after="0"/>
      </w:pPr>
      <w:r>
        <w:rPr>
          <w:rFonts w:ascii="Arial" w:hAnsi="Arial"/>
          <w:sz w:val="18"/>
        </w:rPr>
        <w:tab/>
        <w:t>printf("\t\tTitle: Bubble Sort");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footer()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 ~ Royland V. Pepaño ~");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A 2nd Year BSIT student");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insertion-sort.c</w:t>
      </w:r>
    </w:p>
    <w:p>
      <w:pPr>
        <w:spacing w:after="0"/>
      </w:pPr>
      <w:r>
        <w:rPr>
          <w:rFonts w:ascii="Arial" w:hAnsi="Arial"/>
          <w:sz w:val="18"/>
        </w:rPr>
        <w:t>#include&lt;stdio.h&gt;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arraySize 10</w:t>
      </w:r>
    </w:p>
    <w:p>
      <w:pPr>
        <w:spacing w:after="0"/>
      </w:pPr>
      <w:r>
        <w:rPr>
          <w:rFonts w:ascii="Arial" w:hAnsi="Arial"/>
          <w:sz w:val="18"/>
        </w:rPr>
        <w:t>int arr[arraySize] = {91, 15, 85, 13, 29, 62, 42, 36, 16, 53};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header();</w:t>
      </w:r>
    </w:p>
    <w:p>
      <w:pPr>
        <w:spacing w:after="0"/>
      </w:pPr>
      <w:r>
        <w:rPr>
          <w:rFonts w:ascii="Arial" w:hAnsi="Arial"/>
          <w:sz w:val="18"/>
        </w:rPr>
        <w:t>void footer();</w:t>
      </w:r>
    </w:p>
    <w:p>
      <w:pPr>
        <w:spacing w:after="0"/>
      </w:pPr>
      <w:r>
        <w:rPr>
          <w:rFonts w:ascii="Arial" w:hAnsi="Arial"/>
          <w:sz w:val="18"/>
        </w:rPr>
        <w:t>void arrayContent();</w:t>
      </w:r>
    </w:p>
    <w:p>
      <w:pPr>
        <w:spacing w:after="0"/>
      </w:pPr>
      <w:r>
        <w:rPr>
          <w:rFonts w:ascii="Arial" w:hAnsi="Arial"/>
          <w:sz w:val="18"/>
        </w:rPr>
        <w:t>void arrayDuringSorting();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header();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[BEFORE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arrayContent(); </w:t>
      </w:r>
    </w:p>
    <w:p>
      <w:pPr>
        <w:spacing w:after="0"/>
      </w:pPr>
      <w:r>
        <w:rPr>
          <w:rFonts w:ascii="Arial" w:hAnsi="Arial"/>
          <w:sz w:val="18"/>
        </w:rPr>
        <w:tab/>
        <w:t>arrayDuringSorting(); // Sorting method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[AFTER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arrayContent(); 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 xml:space="preserve">footer();   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arrayDuringSorting()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int insert;</w:t>
      </w:r>
    </w:p>
    <w:p>
      <w:pPr>
        <w:spacing w:after="0"/>
      </w:pPr>
      <w:r>
        <w:rPr>
          <w:rFonts w:ascii="Arial" w:hAnsi="Arial"/>
          <w:sz w:val="18"/>
        </w:rPr>
        <w:tab/>
        <w:t>int pos;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[DURING SORTING]: \n");</w:t>
      </w:r>
    </w:p>
    <w:p>
      <w:pPr>
        <w:spacing w:after="0"/>
      </w:pPr>
      <w:r>
        <w:rPr>
          <w:rFonts w:ascii="Arial" w:hAnsi="Arial"/>
          <w:sz w:val="18"/>
        </w:rPr>
        <w:tab/>
        <w:t>for(int i=1; i&lt;arraySize; i++)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 * Iteration (%d): ", i);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printf("[ 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for(int a=0; a&lt;arraySize; a++)</w:t>
      </w:r>
    </w:p>
    <w:p>
      <w:pPr>
        <w:spacing w:after="0"/>
      </w:pPr>
      <w:r>
        <w:rPr>
          <w:rFonts w:ascii="Arial" w:hAnsi="Arial"/>
          <w:sz w:val="18"/>
        </w:rPr>
        <w:tab/>
        <w:tab/>
        <w:t xml:space="preserve">  printf("%d ",arr[a]);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printf("]\n");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insert = arr[i];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pos = i;</w:t>
      </w:r>
    </w:p>
    <w:p>
      <w:pPr>
        <w:spacing w:after="0"/>
      </w:pPr>
      <w:r>
        <w:rPr>
          <w:rFonts w:ascii="Arial" w:hAnsi="Arial"/>
          <w:sz w:val="18"/>
        </w:rPr>
        <w:tab/>
        <w:tab/>
        <w:t>while(pos &gt; 0 &amp;&amp; arr[pos-1]&gt;insert)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arr[pos] = arr[pos-1];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pos--;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printf("\t\t* %d was moved to arr[%d].\n", arr[pos], i);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>if(pos!=i)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printf("\t\t* %d was inserted at arr[%d].\n", insert, pos);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arr[pos] = insert;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arrayContent()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for(int i=0; i&lt;arraySize; i++)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printf("%d ", arr[i]);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==================================================");</w:t>
      </w:r>
    </w:p>
    <w:p>
      <w:pPr>
        <w:spacing w:after="0"/>
      </w:pPr>
      <w:r>
        <w:rPr>
          <w:rFonts w:ascii="Arial" w:hAnsi="Arial"/>
          <w:sz w:val="18"/>
        </w:rPr>
        <w:tab/>
        <w:t>printf("\n\t\tData Structures and Algorithm");</w:t>
      </w:r>
    </w:p>
    <w:p>
      <w:pPr>
        <w:spacing w:after="0"/>
      </w:pPr>
      <w:r>
        <w:rPr>
          <w:rFonts w:ascii="Arial" w:hAnsi="Arial"/>
          <w:sz w:val="18"/>
        </w:rPr>
        <w:tab/>
        <w:t>printf("\n\tLesson: Sorting");</w:t>
      </w:r>
    </w:p>
    <w:p>
      <w:pPr>
        <w:spacing w:after="0"/>
      </w:pPr>
      <w:r>
        <w:rPr>
          <w:rFonts w:ascii="Arial" w:hAnsi="Arial"/>
          <w:sz w:val="18"/>
        </w:rPr>
        <w:tab/>
        <w:t>printf("\t\tTitle: Insertion Sort");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footer()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 ~ Royland V. Pepaño ~");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A 2nd Year BSIT student");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merge-sort.c</w:t>
      </w:r>
    </w:p>
    <w:p>
      <w:pPr>
        <w:spacing w:after="0"/>
      </w:pPr>
      <w:r>
        <w:rPr>
          <w:rFonts w:ascii="Arial" w:hAnsi="Arial"/>
          <w:sz w:val="18"/>
        </w:rPr>
        <w:t>#include&lt;stdio.h&gt;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arraySize 10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header();</w:t>
      </w:r>
    </w:p>
    <w:p>
      <w:pPr>
        <w:spacing w:after="0"/>
      </w:pPr>
      <w:r>
        <w:rPr>
          <w:rFonts w:ascii="Arial" w:hAnsi="Arial"/>
          <w:sz w:val="18"/>
        </w:rPr>
        <w:t>void footer();</w:t>
      </w:r>
    </w:p>
    <w:p>
      <w:pPr>
        <w:spacing w:after="0"/>
      </w:pPr>
      <w:r>
        <w:rPr>
          <w:rFonts w:ascii="Arial" w:hAnsi="Arial"/>
          <w:sz w:val="18"/>
        </w:rPr>
        <w:t>void arrayContent();</w:t>
      </w:r>
    </w:p>
    <w:p>
      <w:pPr>
        <w:spacing w:after="0"/>
      </w:pPr>
      <w:r>
        <w:rPr>
          <w:rFonts w:ascii="Arial" w:hAnsi="Arial"/>
          <w:sz w:val="18"/>
        </w:rPr>
        <w:t>void arraySort(int[], int, int);</w:t>
      </w:r>
    </w:p>
    <w:p>
      <w:pPr>
        <w:spacing w:after="0"/>
      </w:pPr>
      <w:r>
        <w:rPr>
          <w:rFonts w:ascii="Arial" w:hAnsi="Arial"/>
          <w:sz w:val="18"/>
        </w:rPr>
        <w:t>void arrayMerge(int[], int, int, int);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int arr[] = {91, 15, 85, 13, 29, 62, 42, 36, 16, 53};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header(); 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[BEFORE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arrayContent(arr); </w:t>
      </w:r>
    </w:p>
    <w:p>
      <w:pPr>
        <w:spacing w:after="0"/>
      </w:pPr>
      <w:r>
        <w:rPr>
          <w:rFonts w:ascii="Arial" w:hAnsi="Arial"/>
          <w:sz w:val="18"/>
        </w:rPr>
        <w:tab/>
        <w:t>arraySort(arr, 0, arraySize-1);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[AFTER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arrayContent(arr); 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 xml:space="preserve">footer();      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arraySort(int arr[], int start, int end)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if(start&lt;end)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int mid = (start + end)/2;</w:t>
      </w:r>
    </w:p>
    <w:p>
      <w:pPr>
        <w:spacing w:after="0"/>
      </w:pPr>
      <w:r>
        <w:rPr>
          <w:rFonts w:ascii="Arial" w:hAnsi="Arial"/>
          <w:sz w:val="18"/>
        </w:rPr>
        <w:tab/>
        <w:tab/>
        <w:t>arraySort(arr, start, mid);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arraySort(arr, mid+1, end);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arrayMerge(arr, start, mid, end);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arrayMerge(int arr[], int start, int mid, int end)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int i = start;</w:t>
      </w:r>
    </w:p>
    <w:p>
      <w:pPr>
        <w:spacing w:after="0"/>
      </w:pPr>
      <w:r>
        <w:rPr>
          <w:rFonts w:ascii="Arial" w:hAnsi="Arial"/>
          <w:sz w:val="18"/>
        </w:rPr>
        <w:tab/>
        <w:t>int j = mid+1;</w:t>
      </w:r>
    </w:p>
    <w:p>
      <w:pPr>
        <w:spacing w:after="0"/>
      </w:pPr>
      <w:r>
        <w:rPr>
          <w:rFonts w:ascii="Arial" w:hAnsi="Arial"/>
          <w:sz w:val="18"/>
        </w:rPr>
        <w:tab/>
        <w:t>int k, index = start;</w:t>
      </w:r>
    </w:p>
    <w:p>
      <w:pPr>
        <w:spacing w:after="0"/>
      </w:pPr>
      <w:r>
        <w:rPr>
          <w:rFonts w:ascii="Arial" w:hAnsi="Arial"/>
          <w:sz w:val="18"/>
        </w:rPr>
        <w:tab/>
        <w:t>int temp[arraySize];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>while(i&lt;=mid &amp;&amp; j&lt;=end)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if(arr[i]&lt;arr[j])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temp[index] = arr[i];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i+=1;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>else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temp[index] = arr[j];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j+=1;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>index++;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>if(i&gt;mid)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while(j&lt;=end)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temp[index] = arr[j];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index++;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j++;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else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while(i&lt;=mid)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temp[index] = arr[i];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index++;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i++;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k = start;</w:t>
      </w:r>
    </w:p>
    <w:p>
      <w:pPr>
        <w:spacing w:after="0"/>
      </w:pPr>
      <w:r>
        <w:rPr>
          <w:rFonts w:ascii="Arial" w:hAnsi="Arial"/>
          <w:sz w:val="18"/>
        </w:rPr>
        <w:tab/>
        <w:t>while(k&lt;index)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arr[k] = temp[k];</w:t>
      </w:r>
    </w:p>
    <w:p>
      <w:pPr>
        <w:spacing w:after="0"/>
      </w:pPr>
      <w:r>
        <w:rPr>
          <w:rFonts w:ascii="Arial" w:hAnsi="Arial"/>
          <w:sz w:val="18"/>
        </w:rPr>
        <w:tab/>
        <w:tab/>
        <w:t>k++;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arrayContent(int arr[])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for(int i=0; i&lt;arraySize; i++)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printf("%d ", arr[i]);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==================================================");</w:t>
      </w:r>
    </w:p>
    <w:p>
      <w:pPr>
        <w:spacing w:after="0"/>
      </w:pPr>
      <w:r>
        <w:rPr>
          <w:rFonts w:ascii="Arial" w:hAnsi="Arial"/>
          <w:sz w:val="18"/>
        </w:rPr>
        <w:tab/>
        <w:t>printf("\n\t\tData Structures and Algorithm");</w:t>
      </w:r>
    </w:p>
    <w:p>
      <w:pPr>
        <w:spacing w:after="0"/>
      </w:pPr>
      <w:r>
        <w:rPr>
          <w:rFonts w:ascii="Arial" w:hAnsi="Arial"/>
          <w:sz w:val="18"/>
        </w:rPr>
        <w:tab/>
        <w:t>printf("\n\tLesson: Sorting");</w:t>
      </w:r>
    </w:p>
    <w:p>
      <w:pPr>
        <w:spacing w:after="0"/>
      </w:pPr>
      <w:r>
        <w:rPr>
          <w:rFonts w:ascii="Arial" w:hAnsi="Arial"/>
          <w:sz w:val="18"/>
        </w:rPr>
        <w:tab/>
        <w:t>printf("\t\tTitle: Merge Sort");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footer()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 ~ Royland V. Pepaño ~");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A 2nd Year BSIT student");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queue.c</w:t>
      </w:r>
    </w:p>
    <w:p>
      <w:pPr>
        <w:spacing w:after="0"/>
      </w:pPr>
      <w:r>
        <w:rPr>
          <w:rFonts w:ascii="Arial" w:hAnsi="Arial"/>
          <w:sz w:val="18"/>
        </w:rPr>
        <w:t>#include&lt;stdio.h&gt;</w:t>
      </w:r>
    </w:p>
    <w:p>
      <w:pPr>
        <w:spacing w:after="0"/>
      </w:pPr>
      <w:r>
        <w:rPr>
          <w:rFonts w:ascii="Arial" w:hAnsi="Arial"/>
          <w:sz w:val="18"/>
        </w:rPr>
        <w:t>#include&lt;stdlib.h&gt;</w:t>
      </w:r>
    </w:p>
    <w:p>
      <w:pPr>
        <w:spacing w:after="0"/>
      </w:pPr>
      <w:r>
        <w:rPr>
          <w:rFonts w:ascii="Arial" w:hAnsi="Arial"/>
          <w:sz w:val="18"/>
        </w:rPr>
        <w:t>#include&lt;stdbool.h&gt;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size 10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header();</w:t>
      </w:r>
    </w:p>
    <w:p>
      <w:pPr>
        <w:spacing w:after="0"/>
      </w:pPr>
      <w:r>
        <w:rPr>
          <w:rFonts w:ascii="Arial" w:hAnsi="Arial"/>
          <w:sz w:val="18"/>
        </w:rPr>
        <w:t>void footer();</w:t>
      </w:r>
    </w:p>
    <w:p>
      <w:pPr>
        <w:spacing w:after="0"/>
      </w:pPr>
      <w:r>
        <w:rPr>
          <w:rFonts w:ascii="Arial" w:hAnsi="Arial"/>
          <w:sz w:val="18"/>
        </w:rPr>
        <w:t>void insert();</w:t>
      </w:r>
    </w:p>
    <w:p>
      <w:pPr>
        <w:spacing w:after="0"/>
      </w:pPr>
      <w:r>
        <w:rPr>
          <w:rFonts w:ascii="Arial" w:hAnsi="Arial"/>
          <w:sz w:val="18"/>
        </w:rPr>
        <w:t>void removed();</w:t>
      </w:r>
    </w:p>
    <w:p>
      <w:pPr>
        <w:spacing w:after="0"/>
      </w:pPr>
      <w:r>
        <w:rPr>
          <w:rFonts w:ascii="Arial" w:hAnsi="Arial"/>
          <w:sz w:val="18"/>
        </w:rPr>
        <w:t>void display();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choice, item;</w:t>
      </w:r>
    </w:p>
    <w:p>
      <w:pPr>
        <w:spacing w:after="0"/>
      </w:pPr>
      <w:r>
        <w:rPr>
          <w:rFonts w:ascii="Arial" w:hAnsi="Arial"/>
          <w:sz w:val="18"/>
        </w:rPr>
        <w:t>int rear = 0;</w:t>
      </w:r>
    </w:p>
    <w:p>
      <w:pPr>
        <w:spacing w:after="0"/>
      </w:pPr>
      <w:r>
        <w:rPr>
          <w:rFonts w:ascii="Arial" w:hAnsi="Arial"/>
          <w:sz w:val="18"/>
        </w:rPr>
        <w:t>int front = 0;</w:t>
      </w:r>
    </w:p>
    <w:p>
      <w:pPr>
        <w:spacing w:after="0"/>
      </w:pPr>
      <w:r>
        <w:rPr>
          <w:rFonts w:ascii="Arial" w:hAnsi="Arial"/>
          <w:sz w:val="18"/>
        </w:rPr>
        <w:t>int queue[size];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header();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>bool exit = true;</w:t>
      </w:r>
    </w:p>
    <w:p>
      <w:pPr>
        <w:spacing w:after="0"/>
      </w:pPr>
      <w:r>
        <w:rPr>
          <w:rFonts w:ascii="Arial" w:hAnsi="Arial"/>
          <w:sz w:val="18"/>
        </w:rPr>
        <w:tab/>
        <w:t>while(exit)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printf("\n\t\t\t~ Queue Menu ~");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printf("\n\n\t\t1. Insert");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printf("\n\t\t2. Remove");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printf("\n\t\t3. Display");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printf("\n\t\t4. Exit");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printf("\n\n\t   | Enter your choice: 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scanf("%d", &amp;choice);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switch(choice)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 xml:space="preserve">case 1: 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insert();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break;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case 2: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removed();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break;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case 3: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display();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break;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case 4: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exit = false;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break;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default: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printf("\n\t   | ERROR: Invalid keyword.\n");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>if(exit==true)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printf("\n       ==============================================\n");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else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footer();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insert()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if(rear==size)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   | WARNING: Queue reached its maximum capacity.\n");</w:t>
      </w:r>
    </w:p>
    <w:p>
      <w:pPr>
        <w:spacing w:after="0"/>
      </w:pPr>
      <w:r>
        <w:rPr>
          <w:rFonts w:ascii="Arial" w:hAnsi="Arial"/>
          <w:sz w:val="18"/>
        </w:rPr>
        <w:tab/>
        <w:t>else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printf("\t   | Enter a number to insert: 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scanf("%d", &amp;item);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printf("\t   | Position: %d, Inserted Value: %d\n", rear, item);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queue[rear++] = item;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removed()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if(front==rear)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   | WARNING: Queue is empty.\n");</w:t>
      </w:r>
    </w:p>
    <w:p>
      <w:pPr>
        <w:spacing w:after="0"/>
      </w:pPr>
      <w:r>
        <w:rPr>
          <w:rFonts w:ascii="Arial" w:hAnsi="Arial"/>
          <w:sz w:val="18"/>
        </w:rPr>
        <w:tab/>
        <w:t>else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printf("\t   | Position: %d, Removed Value: %d\n", front, queue[front]);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front++;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display()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if(front==rear)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   | WARNING: Queue is empty.\n");</w:t>
      </w:r>
    </w:p>
    <w:p>
      <w:pPr>
        <w:spacing w:after="0"/>
      </w:pPr>
      <w:r>
        <w:rPr>
          <w:rFonts w:ascii="Arial" w:hAnsi="Arial"/>
          <w:sz w:val="18"/>
        </w:rPr>
        <w:tab/>
        <w:t>else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printf("\t   | Queue Size: %d\n\t\t  ", rear);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for(int i=front; i&lt;rear; i++)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printf("\n\t   | Position: %d, Value: %d", i, queue[i]);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==================================================");</w:t>
      </w:r>
    </w:p>
    <w:p>
      <w:pPr>
        <w:spacing w:after="0"/>
      </w:pPr>
      <w:r>
        <w:rPr>
          <w:rFonts w:ascii="Arial" w:hAnsi="Arial"/>
          <w:sz w:val="18"/>
        </w:rPr>
        <w:tab/>
        <w:t>printf("\n\t\tData Structures and Algorithm");</w:t>
      </w:r>
    </w:p>
    <w:p>
      <w:pPr>
        <w:spacing w:after="0"/>
      </w:pPr>
      <w:r>
        <w:rPr>
          <w:rFonts w:ascii="Arial" w:hAnsi="Arial"/>
          <w:sz w:val="18"/>
        </w:rPr>
        <w:tab/>
        <w:t>printf("\n\tLesson: Stack &amp; Queue");</w:t>
      </w:r>
    </w:p>
    <w:p>
      <w:pPr>
        <w:spacing w:after="0"/>
      </w:pPr>
      <w:r>
        <w:rPr>
          <w:rFonts w:ascii="Arial" w:hAnsi="Arial"/>
          <w:sz w:val="18"/>
        </w:rPr>
        <w:tab/>
        <w:t>printf("\t   Title: Queue");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footer()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 ~ Royland V. Pepaño ~");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A 2nd Year BSIT student");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quick-sort.c</w:t>
      </w:r>
    </w:p>
    <w:p>
      <w:pPr>
        <w:spacing w:after="0"/>
      </w:pPr>
      <w:r>
        <w:rPr>
          <w:rFonts w:ascii="Arial" w:hAnsi="Arial"/>
          <w:sz w:val="18"/>
        </w:rPr>
        <w:t>#include&lt;stdio.h&gt;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arraySize 10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header();</w:t>
      </w:r>
    </w:p>
    <w:p>
      <w:pPr>
        <w:spacing w:after="0"/>
      </w:pPr>
      <w:r>
        <w:rPr>
          <w:rFonts w:ascii="Arial" w:hAnsi="Arial"/>
          <w:sz w:val="18"/>
        </w:rPr>
        <w:t>void footer();</w:t>
      </w:r>
    </w:p>
    <w:p>
      <w:pPr>
        <w:spacing w:after="0"/>
      </w:pPr>
      <w:r>
        <w:rPr>
          <w:rFonts w:ascii="Arial" w:hAnsi="Arial"/>
          <w:sz w:val="18"/>
        </w:rPr>
        <w:t>void arrayContent();</w:t>
      </w:r>
    </w:p>
    <w:p>
      <w:pPr>
        <w:spacing w:after="0"/>
      </w:pPr>
      <w:r>
        <w:rPr>
          <w:rFonts w:ascii="Arial" w:hAnsi="Arial"/>
          <w:sz w:val="18"/>
        </w:rPr>
        <w:t>void arraySort(int[], int, int);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int arr[] = {91, 15, 85, 13, 29, 62, 42, 36, 16, 53};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header(); 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[BEFORE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arrayContent(arr); </w:t>
      </w:r>
    </w:p>
    <w:p>
      <w:pPr>
        <w:spacing w:after="0"/>
      </w:pPr>
      <w:r>
        <w:rPr>
          <w:rFonts w:ascii="Arial" w:hAnsi="Arial"/>
          <w:sz w:val="18"/>
        </w:rPr>
        <w:tab/>
        <w:t>arraySort(arr, 0, arraySize-1);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[AFTER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arrayContent(arr); 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 xml:space="preserve">footer();      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arraySort(int arr[], int start, int end)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int index = start;</w:t>
      </w:r>
    </w:p>
    <w:p>
      <w:pPr>
        <w:spacing w:after="0"/>
      </w:pPr>
      <w:r>
        <w:rPr>
          <w:rFonts w:ascii="Arial" w:hAnsi="Arial"/>
          <w:sz w:val="18"/>
        </w:rPr>
        <w:tab/>
        <w:t>int i, temp;</w:t>
      </w:r>
    </w:p>
    <w:p>
      <w:pPr>
        <w:spacing w:after="0"/>
      </w:pPr>
      <w:r>
        <w:rPr>
          <w:rFonts w:ascii="Arial" w:hAnsi="Arial"/>
          <w:sz w:val="18"/>
        </w:rPr>
        <w:tab/>
        <w:t>int pivot = arr[end];</w:t>
      </w:r>
    </w:p>
    <w:p>
      <w:pPr>
        <w:spacing w:after="0"/>
      </w:pPr>
      <w:r>
        <w:rPr>
          <w:rFonts w:ascii="Arial" w:hAnsi="Arial"/>
          <w:sz w:val="18"/>
        </w:rPr>
        <w:tab/>
        <w:t>if(start&lt;end)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for(i=start; i&lt;end; i++)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if(arr[i]&lt;=pivot)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temp = arr[i];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arr[i] = arr[index];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arr[index] = temp;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index++;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>temp = arr[index];</w:t>
      </w:r>
    </w:p>
    <w:p>
      <w:pPr>
        <w:spacing w:after="0"/>
      </w:pPr>
      <w:r>
        <w:rPr>
          <w:rFonts w:ascii="Arial" w:hAnsi="Arial"/>
          <w:sz w:val="18"/>
        </w:rPr>
        <w:tab/>
        <w:tab/>
        <w:t>arr[index] = arr[end];</w:t>
      </w:r>
    </w:p>
    <w:p>
      <w:pPr>
        <w:spacing w:after="0"/>
      </w:pPr>
      <w:r>
        <w:rPr>
          <w:rFonts w:ascii="Arial" w:hAnsi="Arial"/>
          <w:sz w:val="18"/>
        </w:rPr>
        <w:tab/>
        <w:tab/>
        <w:t>arr[end] = temp;</w:t>
      </w:r>
    </w:p>
    <w:p>
      <w:pPr>
        <w:spacing w:after="0"/>
      </w:pPr>
      <w:r>
        <w:rPr>
          <w:rFonts w:ascii="Arial" w:hAnsi="Arial"/>
          <w:sz w:val="18"/>
        </w:rPr>
        <w:tab/>
        <w:tab/>
        <w:t>arraySort(arr, start, index-1);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arraySort(arr, index+1, end);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arrayContent(int arr[])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for(int i=0; i&lt;arraySize; i++)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printf("%d ", arr[i]);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==================================================");</w:t>
      </w:r>
    </w:p>
    <w:p>
      <w:pPr>
        <w:spacing w:after="0"/>
      </w:pPr>
      <w:r>
        <w:rPr>
          <w:rFonts w:ascii="Arial" w:hAnsi="Arial"/>
          <w:sz w:val="18"/>
        </w:rPr>
        <w:tab/>
        <w:t>printf("\n\t\tData Structures and Algorithm");</w:t>
      </w:r>
    </w:p>
    <w:p>
      <w:pPr>
        <w:spacing w:after="0"/>
      </w:pPr>
      <w:r>
        <w:rPr>
          <w:rFonts w:ascii="Arial" w:hAnsi="Arial"/>
          <w:sz w:val="18"/>
        </w:rPr>
        <w:tab/>
        <w:t>printf("\n\tLesson: Sorting");</w:t>
      </w:r>
    </w:p>
    <w:p>
      <w:pPr>
        <w:spacing w:after="0"/>
      </w:pPr>
      <w:r>
        <w:rPr>
          <w:rFonts w:ascii="Arial" w:hAnsi="Arial"/>
          <w:sz w:val="18"/>
        </w:rPr>
        <w:tab/>
        <w:t>printf("\t\tTitle: Quick Sort");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footer()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 ~ Royland V. Pepaño ~");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A 2nd Year BSIT student");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selection-sort.c</w:t>
      </w:r>
    </w:p>
    <w:p>
      <w:pPr>
        <w:spacing w:after="0"/>
      </w:pPr>
      <w:r>
        <w:rPr>
          <w:rFonts w:ascii="Arial" w:hAnsi="Arial"/>
          <w:sz w:val="18"/>
        </w:rPr>
        <w:t>#include&lt;stdio.h&gt;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arraySize 10</w:t>
      </w:r>
    </w:p>
    <w:p>
      <w:pPr>
        <w:spacing w:after="0"/>
      </w:pPr>
      <w:r>
        <w:rPr>
          <w:rFonts w:ascii="Arial" w:hAnsi="Arial"/>
          <w:sz w:val="18"/>
        </w:rPr>
        <w:t>int arr[arraySize] = {91, 15, 85, 13, 29, 62, 42, 36, 16, 53};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header();</w:t>
      </w:r>
    </w:p>
    <w:p>
      <w:pPr>
        <w:spacing w:after="0"/>
      </w:pPr>
      <w:r>
        <w:rPr>
          <w:rFonts w:ascii="Arial" w:hAnsi="Arial"/>
          <w:sz w:val="18"/>
        </w:rPr>
        <w:t>void footer();</w:t>
      </w:r>
    </w:p>
    <w:p>
      <w:pPr>
        <w:spacing w:after="0"/>
      </w:pPr>
      <w:r>
        <w:rPr>
          <w:rFonts w:ascii="Arial" w:hAnsi="Arial"/>
          <w:sz w:val="18"/>
        </w:rPr>
        <w:t>void arrayContent();</w:t>
      </w:r>
    </w:p>
    <w:p>
      <w:pPr>
        <w:spacing w:after="0"/>
      </w:pPr>
      <w:r>
        <w:rPr>
          <w:rFonts w:ascii="Arial" w:hAnsi="Arial"/>
          <w:sz w:val="18"/>
        </w:rPr>
        <w:t>void arrayDuringSorting();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header(); 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[BEFORE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arrayContent(); </w:t>
      </w:r>
    </w:p>
    <w:p>
      <w:pPr>
        <w:spacing w:after="0"/>
      </w:pPr>
      <w:r>
        <w:rPr>
          <w:rFonts w:ascii="Arial" w:hAnsi="Arial"/>
          <w:sz w:val="18"/>
        </w:rPr>
        <w:tab/>
        <w:t>arrayDuringSorting(); // Sorting method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[AFTER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arrayContent(); 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 xml:space="preserve">footer();      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arrayDuringSorting()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int min;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[DURING SORTING]: \n");</w:t>
      </w:r>
    </w:p>
    <w:p>
      <w:pPr>
        <w:spacing w:after="0"/>
      </w:pPr>
      <w:r>
        <w:rPr>
          <w:rFonts w:ascii="Arial" w:hAnsi="Arial"/>
          <w:sz w:val="18"/>
        </w:rPr>
        <w:tab/>
        <w:t>for(int i=0; i&lt;(arraySize-1); i++)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 * Iteration (%d): ", i+1);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printf("[ 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for(int a=0; a&lt;arraySize; a++)</w:t>
      </w:r>
    </w:p>
    <w:p>
      <w:pPr>
        <w:spacing w:after="0"/>
      </w:pPr>
      <w:r>
        <w:rPr>
          <w:rFonts w:ascii="Arial" w:hAnsi="Arial"/>
          <w:sz w:val="18"/>
        </w:rPr>
        <w:tab/>
        <w:tab/>
        <w:t xml:space="preserve">  printf("%d ",arr[a]);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printf("]\n");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ab/>
        <w:t>min = i;</w:t>
      </w:r>
    </w:p>
    <w:p>
      <w:pPr>
        <w:spacing w:after="0"/>
      </w:pPr>
      <w:r>
        <w:rPr>
          <w:rFonts w:ascii="Arial" w:hAnsi="Arial"/>
          <w:sz w:val="18"/>
        </w:rPr>
        <w:tab/>
        <w:tab/>
        <w:t>for(int j=i+1; j&lt;arraySize; j++)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if(arr[j]&lt;arr[min])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min = j;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>if(min!=i)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printf("\t\tItems Swapped: [%d, %d]\n", arr[i], arr[min]);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int temp = arr[min];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arr[min] = arr[i];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arr[i] = temp;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arrayContent()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for(int i=0; i&lt;arraySize; i++)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printf("%d ", arr[i]);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==================================================");</w:t>
      </w:r>
    </w:p>
    <w:p>
      <w:pPr>
        <w:spacing w:after="0"/>
      </w:pPr>
      <w:r>
        <w:rPr>
          <w:rFonts w:ascii="Arial" w:hAnsi="Arial"/>
          <w:sz w:val="18"/>
        </w:rPr>
        <w:tab/>
        <w:t>printf("\n\t\tData Structures and Algorithm");</w:t>
      </w:r>
    </w:p>
    <w:p>
      <w:pPr>
        <w:spacing w:after="0"/>
      </w:pPr>
      <w:r>
        <w:rPr>
          <w:rFonts w:ascii="Arial" w:hAnsi="Arial"/>
          <w:sz w:val="18"/>
        </w:rPr>
        <w:tab/>
        <w:t>printf("\n\tLesson: Sorting");</w:t>
      </w:r>
    </w:p>
    <w:p>
      <w:pPr>
        <w:spacing w:after="0"/>
      </w:pPr>
      <w:r>
        <w:rPr>
          <w:rFonts w:ascii="Arial" w:hAnsi="Arial"/>
          <w:sz w:val="18"/>
        </w:rPr>
        <w:tab/>
        <w:t>printf("\t\tTitle: Selection Sort");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footer()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 ~ Royland V. Pepaño ~");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A 2nd Year BSIT student");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shell-sort.c</w:t>
      </w:r>
    </w:p>
    <w:p>
      <w:pPr>
        <w:spacing w:after="0"/>
      </w:pPr>
      <w:r>
        <w:rPr>
          <w:rFonts w:ascii="Arial" w:hAnsi="Arial"/>
          <w:sz w:val="18"/>
        </w:rPr>
        <w:t>#include&lt;stdio.h&gt;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#define arraySize 10</w:t>
      </w:r>
    </w:p>
    <w:p>
      <w:pPr>
        <w:spacing w:after="0"/>
      </w:pPr>
      <w:r>
        <w:rPr>
          <w:rFonts w:ascii="Arial" w:hAnsi="Arial"/>
          <w:sz w:val="18"/>
        </w:rPr>
        <w:t>int arr[arraySize] = {91, 15, 85, 13, 29, 62, 42, 36, 16, 53};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header();</w:t>
      </w:r>
    </w:p>
    <w:p>
      <w:pPr>
        <w:spacing w:after="0"/>
      </w:pPr>
      <w:r>
        <w:rPr>
          <w:rFonts w:ascii="Arial" w:hAnsi="Arial"/>
          <w:sz w:val="18"/>
        </w:rPr>
        <w:t>void footer();</w:t>
      </w:r>
    </w:p>
    <w:p>
      <w:pPr>
        <w:spacing w:after="0"/>
      </w:pPr>
      <w:r>
        <w:rPr>
          <w:rFonts w:ascii="Arial" w:hAnsi="Arial"/>
          <w:sz w:val="18"/>
        </w:rPr>
        <w:t>void arrayContent();</w:t>
      </w:r>
    </w:p>
    <w:p>
      <w:pPr>
        <w:spacing w:after="0"/>
      </w:pPr>
      <w:r>
        <w:rPr>
          <w:rFonts w:ascii="Arial" w:hAnsi="Arial"/>
          <w:sz w:val="18"/>
        </w:rPr>
        <w:t>void arrayDuringSorting();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int main()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header();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[BEFORE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arrayContent(); </w:t>
      </w:r>
    </w:p>
    <w:p>
      <w:pPr>
        <w:spacing w:after="0"/>
      </w:pPr>
      <w:r>
        <w:rPr>
          <w:rFonts w:ascii="Arial" w:hAnsi="Arial"/>
          <w:sz w:val="18"/>
        </w:rPr>
        <w:tab/>
        <w:t>arrayDuringSorting(); // Sorting method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[AFTER SORTING]: \n\n\t\t");</w:t>
      </w:r>
    </w:p>
    <w:p>
      <w:pPr>
        <w:spacing w:after="0"/>
      </w:pPr>
      <w:r>
        <w:rPr>
          <w:rFonts w:ascii="Arial" w:hAnsi="Arial"/>
          <w:sz w:val="18"/>
        </w:rPr>
        <w:tab/>
        <w:t xml:space="preserve">arrayContent(); 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 xml:space="preserve">footer();   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ab/>
        <w:t>return 0;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arrayDuringSorting()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int inner, outer;</w:t>
      </w:r>
    </w:p>
    <w:p>
      <w:pPr>
        <w:spacing w:after="0"/>
      </w:pPr>
      <w:r>
        <w:rPr>
          <w:rFonts w:ascii="Arial" w:hAnsi="Arial"/>
          <w:sz w:val="18"/>
        </w:rPr>
        <w:tab/>
        <w:t>int insert;</w:t>
      </w:r>
    </w:p>
    <w:p>
      <w:pPr>
        <w:spacing w:after="0"/>
      </w:pPr>
      <w:r>
        <w:rPr>
          <w:rFonts w:ascii="Arial" w:hAnsi="Arial"/>
          <w:sz w:val="18"/>
        </w:rPr>
        <w:tab/>
        <w:t>int interval = 1;</w:t>
      </w:r>
    </w:p>
    <w:p>
      <w:pPr>
        <w:spacing w:after="0"/>
      </w:pPr>
      <w:r>
        <w:rPr>
          <w:rFonts w:ascii="Arial" w:hAnsi="Arial"/>
          <w:sz w:val="18"/>
        </w:rPr>
        <w:tab/>
        <w:t>int elements = arraySize;</w:t>
      </w:r>
    </w:p>
    <w:p>
      <w:pPr>
        <w:spacing w:after="0"/>
      </w:pPr>
      <w:r>
        <w:rPr>
          <w:rFonts w:ascii="Arial" w:hAnsi="Arial"/>
          <w:sz w:val="18"/>
        </w:rPr>
        <w:tab/>
        <w:t>int i = 0;</w:t>
      </w:r>
    </w:p>
    <w:p>
      <w:pPr>
        <w:spacing w:after="0"/>
      </w:pPr>
      <w:r>
        <w:rPr>
          <w:rFonts w:ascii="Arial" w:hAnsi="Arial"/>
          <w:sz w:val="18"/>
        </w:rPr>
        <w:tab/>
        <w:t>printf("\n\t| Array Content [DURING SORTING]: \n");</w:t>
      </w:r>
    </w:p>
    <w:p>
      <w:pPr>
        <w:spacing w:after="0"/>
      </w:pPr>
      <w:r>
        <w:rPr>
          <w:rFonts w:ascii="Arial" w:hAnsi="Arial"/>
          <w:sz w:val="18"/>
        </w:rPr>
        <w:tab/>
        <w:t>while(interval&lt;=(elements/3))</w:t>
      </w:r>
    </w:p>
    <w:p>
      <w:pPr>
        <w:spacing w:after="0"/>
      </w:pPr>
      <w:r>
        <w:rPr>
          <w:rFonts w:ascii="Arial" w:hAnsi="Arial"/>
          <w:sz w:val="18"/>
        </w:rPr>
        <w:tab/>
        <w:tab/>
        <w:t>interval = interval * 3 + 1;</w:t>
      </w:r>
    </w:p>
    <w:p>
      <w:pPr>
        <w:spacing w:after="0"/>
      </w:pPr>
      <w:r>
        <w:rPr>
          <w:rFonts w:ascii="Arial" w:hAnsi="Arial"/>
          <w:sz w:val="18"/>
        </w:rPr>
        <w:tab/>
        <w:t>while(interval&gt;0)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printf("\n\t * Iteration (%d): ", i+1);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printf("[ ");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for(int a=0; a&lt;arraySize; a++)</w:t>
      </w:r>
    </w:p>
    <w:p>
      <w:pPr>
        <w:spacing w:after="0"/>
      </w:pPr>
      <w:r>
        <w:rPr>
          <w:rFonts w:ascii="Arial" w:hAnsi="Arial"/>
          <w:sz w:val="18"/>
        </w:rPr>
        <w:tab/>
        <w:tab/>
        <w:t xml:space="preserve">  printf("%d ",arr[a]);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printf("]\n");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ab/>
        <w:tab/>
        <w:t>for(outer=interval; outer&lt;elements; outer++)</w:t>
      </w:r>
    </w:p>
    <w:p>
      <w:pPr>
        <w:spacing w:after="0"/>
      </w:pPr>
      <w:r>
        <w:rPr>
          <w:rFonts w:ascii="Arial" w:hAnsi="Arial"/>
          <w:sz w:val="18"/>
        </w:rPr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insert = arr[outer];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inner = outer;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while(inner&gt;(interval-1) &amp;&amp; arr[inner-interval] &gt;= insert)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arr[inner] = arr[inner-interval];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inner -= interval;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ab/>
        <w:t>printf("\t\t* %d was moved.\n", arr[inner]);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arr[inner] = insert;</w:t>
      </w:r>
    </w:p>
    <w:p>
      <w:pPr>
        <w:spacing w:after="0"/>
      </w:pPr>
      <w:r>
        <w:rPr>
          <w:rFonts w:ascii="Arial" w:hAnsi="Arial"/>
          <w:sz w:val="18"/>
        </w:rPr>
        <w:tab/>
        <w:tab/>
        <w:tab/>
        <w:t>printf("\t\t* %d was inserted at arr[%d].\n", insert, inner);</w:t>
      </w:r>
    </w:p>
    <w:p>
      <w:pPr>
        <w:spacing w:after="0"/>
      </w:pPr>
      <w:r>
        <w:rPr>
          <w:rFonts w:ascii="Arial" w:hAnsi="Arial"/>
          <w:sz w:val="18"/>
        </w:rPr>
        <w:tab/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ab/>
        <w:t>interval = (interval-1)/3;</w:t>
      </w:r>
    </w:p>
    <w:p>
      <w:pPr>
        <w:spacing w:after="0"/>
      </w:pPr>
      <w:r>
        <w:rPr>
          <w:rFonts w:ascii="Arial" w:hAnsi="Arial"/>
          <w:sz w:val="18"/>
        </w:rPr>
        <w:tab/>
        <w:tab/>
        <w:t>i++;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arrayContent()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for(int i=0; i&lt;arraySize; i++)</w:t>
      </w:r>
    </w:p>
    <w:p>
      <w:pPr>
        <w:spacing w:after="0"/>
      </w:pPr>
      <w:r>
        <w:rPr>
          <w:rFonts w:ascii="Arial" w:hAnsi="Arial"/>
          <w:sz w:val="18"/>
        </w:rPr>
        <w:tab/>
        <w:t>{</w:t>
      </w:r>
    </w:p>
    <w:p>
      <w:pPr>
        <w:spacing w:after="0"/>
      </w:pPr>
      <w:r>
        <w:rPr>
          <w:rFonts w:ascii="Arial" w:hAnsi="Arial"/>
          <w:sz w:val="18"/>
        </w:rPr>
        <w:tab/>
        <w:tab/>
        <w:t>printf("%d ", arr[i]);</w:t>
      </w:r>
    </w:p>
    <w:p>
      <w:pPr>
        <w:spacing w:after="0"/>
      </w:pPr>
      <w:r>
        <w:rPr>
          <w:rFonts w:ascii="Arial" w:hAnsi="Arial"/>
          <w:sz w:val="18"/>
        </w:rPr>
        <w:tab/>
        <w:t>}</w:t>
      </w:r>
    </w:p>
    <w:p>
      <w:pPr>
        <w:spacing w:after="0"/>
      </w:pPr>
      <w:r>
        <w:rPr>
          <w:rFonts w:ascii="Arial" w:hAnsi="Arial"/>
          <w:sz w:val="18"/>
        </w:rPr>
        <w:tab/>
        <w:t>printf("\n");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header()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==================================================");</w:t>
      </w:r>
    </w:p>
    <w:p>
      <w:pPr>
        <w:spacing w:after="0"/>
      </w:pPr>
      <w:r>
        <w:rPr>
          <w:rFonts w:ascii="Arial" w:hAnsi="Arial"/>
          <w:sz w:val="18"/>
        </w:rPr>
        <w:tab/>
        <w:t>printf("\n\t\tData Structures and Algorithm");</w:t>
      </w:r>
    </w:p>
    <w:p>
      <w:pPr>
        <w:spacing w:after="0"/>
      </w:pPr>
      <w:r>
        <w:rPr>
          <w:rFonts w:ascii="Arial" w:hAnsi="Arial"/>
          <w:sz w:val="18"/>
        </w:rPr>
        <w:tab/>
        <w:t>printf("\n\tLesson: Sorting");</w:t>
      </w:r>
    </w:p>
    <w:p>
      <w:pPr>
        <w:spacing w:after="0"/>
      </w:pPr>
      <w:r>
        <w:rPr>
          <w:rFonts w:ascii="Arial" w:hAnsi="Arial"/>
          <w:sz w:val="18"/>
        </w:rPr>
        <w:tab/>
        <w:t>printf("\t\tTitle: Shell Sort");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void footer()</w:t>
      </w:r>
    </w:p>
    <w:p>
      <w:pPr>
        <w:spacing w:after="0"/>
      </w:pPr>
      <w:r>
        <w:rPr>
          <w:rFonts w:ascii="Arial" w:hAnsi="Arial"/>
          <w:sz w:val="18"/>
        </w:rPr>
        <w:t>{</w:t>
      </w:r>
    </w:p>
    <w:p>
      <w:pPr>
        <w:spacing w:after="0"/>
      </w:pPr>
      <w:r>
        <w:rPr>
          <w:rFonts w:ascii="Arial" w:hAnsi="Arial"/>
          <w:sz w:val="18"/>
        </w:rPr>
        <w:tab/>
        <w:t>printf("\n     --------------------------------------------------");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 ~ Royland V. Pepaño ~");</w:t>
      </w:r>
    </w:p>
    <w:p>
      <w:pPr>
        <w:spacing w:after="0"/>
      </w:pPr>
      <w:r>
        <w:rPr>
          <w:rFonts w:ascii="Arial" w:hAnsi="Arial"/>
          <w:sz w:val="18"/>
        </w:rPr>
        <w:tab/>
        <w:t>printf("\n\t\t   A 2nd Year BSIT student");</w:t>
      </w:r>
    </w:p>
    <w:p>
      <w:pPr>
        <w:spacing w:after="0"/>
      </w:pPr>
      <w:r>
        <w:rPr>
          <w:rFonts w:ascii="Arial" w:hAnsi="Arial"/>
          <w:sz w:val="18"/>
        </w:rPr>
        <w:tab/>
        <w:t>printf("\n     ==================================================\n");</w:t>
      </w:r>
    </w:p>
    <w:p>
      <w:pPr>
        <w:spacing w:after="0"/>
      </w:pPr>
      <w:r>
        <w:rPr>
          <w:rFonts w:ascii="Arial" w:hAnsi="Arial"/>
          <w:sz w:val="18"/>
        </w:rP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