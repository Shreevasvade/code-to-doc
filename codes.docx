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&lt;?php</w:t>
        <w:br/>
      </w:r>
    </w:p>
    <w:p>
      <w:r>
        <w:br/>
      </w:r>
    </w:p>
    <w:p>
      <w:r>
        <w:t>return [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Authentication Defaults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This option controls the default authentication "guard" and password</w:t>
        <w:br/>
      </w:r>
    </w:p>
    <w:p>
      <w:r>
        <w:t xml:space="preserve">    | reset options for your application. You may change these defaults</w:t>
        <w:br/>
      </w:r>
    </w:p>
    <w:p>
      <w:r>
        <w:t xml:space="preserve">    | as required, but they're a perfect start for most applications.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'defaults' =&gt; [</w:t>
        <w:br/>
      </w:r>
    </w:p>
    <w:p>
      <w:r>
        <w:t xml:space="preserve">        'guard' =&gt; 'web',</w:t>
        <w:br/>
      </w:r>
    </w:p>
    <w:p>
      <w:r>
        <w:t xml:space="preserve">        'passwords' =&gt; 'users',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Authentication Guards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Next, you may define every authentication guard for your application.</w:t>
        <w:br/>
      </w:r>
    </w:p>
    <w:p>
      <w:r>
        <w:t xml:space="preserve">    | Of course, a great default configuration has been defined for you</w:t>
        <w:br/>
      </w:r>
    </w:p>
    <w:p>
      <w:r>
        <w:t xml:space="preserve">    | here which uses session storage and the Eloquent tourist provider.</w:t>
        <w:br/>
      </w:r>
    </w:p>
    <w:p>
      <w:r>
        <w:t xml:space="preserve">    |</w:t>
        <w:br/>
      </w:r>
    </w:p>
    <w:p>
      <w:r>
        <w:t xml:space="preserve">    | All authentication drivers have a tourist provider. This defines how the</w:t>
        <w:br/>
      </w:r>
    </w:p>
    <w:p>
      <w:r>
        <w:t xml:space="preserve">    | users are actually retrieved out of your database or other storage</w:t>
        <w:br/>
      </w:r>
    </w:p>
    <w:p>
      <w:r>
        <w:t xml:space="preserve">    | mechanisms used by this application to persist your tourist's data.</w:t>
        <w:br/>
      </w:r>
    </w:p>
    <w:p>
      <w:r>
        <w:t xml:space="preserve">    |</w:t>
        <w:br/>
      </w:r>
    </w:p>
    <w:p>
      <w:r>
        <w:t xml:space="preserve">    | Supported: "session"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'guards' =&gt; [</w:t>
        <w:br/>
      </w:r>
    </w:p>
    <w:p>
      <w:r>
        <w:t xml:space="preserve">        'web' =&gt; [</w:t>
        <w:br/>
      </w:r>
    </w:p>
    <w:p>
      <w:r>
        <w:t xml:space="preserve">            'driver' =&gt; 'session',</w:t>
        <w:br/>
      </w:r>
    </w:p>
    <w:p>
      <w:r>
        <w:t xml:space="preserve">            'provider' =&gt; 'users',</w:t>
        <w:br/>
      </w:r>
    </w:p>
    <w:p>
      <w:r>
        <w:t xml:space="preserve">        ],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User Providers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All authentication drivers have a tourist provider. This defines how the</w:t>
        <w:br/>
      </w:r>
    </w:p>
    <w:p>
      <w:r>
        <w:t xml:space="preserve">    | users are actually retrieved out of your database or other storage</w:t>
        <w:br/>
      </w:r>
    </w:p>
    <w:p>
      <w:r>
        <w:t xml:space="preserve">    | mechanisms used by this application to persist your tourist's data.</w:t>
        <w:br/>
      </w:r>
    </w:p>
    <w:p>
      <w:r>
        <w:t xml:space="preserve">    |</w:t>
        <w:br/>
      </w:r>
    </w:p>
    <w:p>
      <w:r>
        <w:t xml:space="preserve">    | If you have multiple tourist tables or models you may configure multiple</w:t>
        <w:br/>
      </w:r>
    </w:p>
    <w:p>
      <w:r>
        <w:t xml:space="preserve">    | sources which represent each model / table. These sources may then</w:t>
        <w:br/>
      </w:r>
    </w:p>
    <w:p>
      <w:r>
        <w:t xml:space="preserve">    | be assigned to any extra authentication guards you have defined.</w:t>
        <w:br/>
      </w:r>
    </w:p>
    <w:p>
      <w:r>
        <w:t xml:space="preserve">    |</w:t>
        <w:br/>
      </w:r>
    </w:p>
    <w:p>
      <w:r>
        <w:t xml:space="preserve">    | Supported: "database", "eloquent"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'providers' =&gt; [</w:t>
        <w:br/>
      </w:r>
    </w:p>
    <w:p>
      <w:r>
        <w:t xml:space="preserve">        'users' =&gt; [</w:t>
        <w:br/>
      </w:r>
    </w:p>
    <w:p>
      <w:r>
        <w:t xml:space="preserve">            'driver' =&gt; 'eloquent',</w:t>
        <w:br/>
      </w:r>
    </w:p>
    <w:p>
      <w:r>
        <w:t xml:space="preserve">            'model' =&gt; App\Models\User::class,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// 'users' =&gt; [</w:t>
        <w:br/>
      </w:r>
    </w:p>
    <w:p>
      <w:r>
        <w:t xml:space="preserve">        //     'driver' =&gt; 'database',</w:t>
        <w:br/>
      </w:r>
    </w:p>
    <w:p>
      <w:r>
        <w:t xml:space="preserve">        //     'table' =&gt; 'users',</w:t>
        <w:br/>
      </w:r>
    </w:p>
    <w:p>
      <w:r>
        <w:t xml:space="preserve">        // ],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Resetting Passwords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You may specify multiple password reset configurations if you have more</w:t>
        <w:br/>
      </w:r>
    </w:p>
    <w:p>
      <w:r>
        <w:t xml:space="preserve">    | than one tourist table or model in the application and you want to have</w:t>
        <w:br/>
      </w:r>
    </w:p>
    <w:p>
      <w:r>
        <w:t xml:space="preserve">    | separate password reset settings based on the specific tourist types.</w:t>
        <w:br/>
      </w:r>
    </w:p>
    <w:p>
      <w:r>
        <w:t xml:space="preserve">    |</w:t>
        <w:br/>
      </w:r>
    </w:p>
    <w:p>
      <w:r>
        <w:t xml:space="preserve">    | The expire time is the number of minutes that each reset token will be</w:t>
        <w:br/>
      </w:r>
    </w:p>
    <w:p>
      <w:r>
        <w:t xml:space="preserve">    | considered valid. This security feature keeps tokens short-lived so</w:t>
        <w:br/>
      </w:r>
    </w:p>
    <w:p>
      <w:r>
        <w:t xml:space="preserve">    | they have less time to be guessed. You may change this as needed.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'passwords' =&gt; [</w:t>
        <w:br/>
      </w:r>
    </w:p>
    <w:p>
      <w:r>
        <w:t xml:space="preserve">        'users' =&gt; [</w:t>
        <w:br/>
      </w:r>
    </w:p>
    <w:p>
      <w:r>
        <w:t xml:space="preserve">            'provider' =&gt; 'users',</w:t>
        <w:br/>
      </w:r>
    </w:p>
    <w:p>
      <w:r>
        <w:t xml:space="preserve">            'table' =&gt; 'password_resets',</w:t>
        <w:br/>
      </w:r>
    </w:p>
    <w:p>
      <w:r>
        <w:t xml:space="preserve">            'expire' =&gt; 60,</w:t>
        <w:br/>
      </w:r>
    </w:p>
    <w:p>
      <w:r>
        <w:t xml:space="preserve">            'throttle' =&gt; 60,</w:t>
        <w:br/>
      </w:r>
    </w:p>
    <w:p>
      <w:r>
        <w:t xml:space="preserve">        ],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Password Confirmation Timeout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Here you may define the amount of seconds before a password confirmation</w:t>
        <w:br/>
      </w:r>
    </w:p>
    <w:p>
      <w:r>
        <w:t xml:space="preserve">    | times out and the tourist is prompted to re-enter their password via the</w:t>
        <w:br/>
      </w:r>
    </w:p>
    <w:p>
      <w:r>
        <w:t xml:space="preserve">    | confirmation screen. By default, the timeout lasts for three hours.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'password_timeout' =&gt; 10800,</w:t>
        <w:br/>
      </w:r>
    </w:p>
    <w:p>
      <w:r>
        <w:br/>
      </w:r>
    </w:p>
    <w:p>
      <w:r>
        <w:t>];</w:t>
        <w:br/>
      </w:r>
    </w:p>
    <w:p>
      <w:r>
        <w:t>&lt;?php&lt;?php&lt;?php</w:t>
        <w:br/>
      </w:r>
    </w:p>
    <w:p>
      <w:r>
        <w:t>&lt;?php</w:t>
        <w:br/>
      </w:r>
    </w:p>
    <w:p>
      <w:r>
        <w:br/>
      </w:r>
    </w:p>
    <w:p>
      <w:r>
        <w:t>return [</w:t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Default library used in charts.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This value is used as the default chart library used when creating</w:t>
        <w:br/>
      </w:r>
    </w:p>
    <w:p>
      <w:r>
        <w:t xml:space="preserve">    | any chart in the command line. Feel free to modify it or set it up</w:t>
        <w:br/>
      </w:r>
    </w:p>
    <w:p>
      <w:r>
        <w:t xml:space="preserve">    | while creating the chart to ignore this value.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t xml:space="preserve">    'default_library' =&gt; 'Chartjs',</w:t>
        <w:br/>
      </w:r>
    </w:p>
    <w:p>
      <w:r>
        <w:t>];</w:t>
        <w:br/>
      </w:r>
    </w:p>
    <w:p>
      <w:r>
        <w:t>&lt;?php&lt;?php&lt;?php</w:t>
        <w:br/>
      </w:r>
    </w:p>
    <w:p>
      <w:r>
        <w:t>&lt;?php</w:t>
        <w:br/>
      </w:r>
    </w:p>
    <w:p>
      <w:r>
        <w:br/>
      </w:r>
    </w:p>
    <w:p>
      <w:r>
        <w:t>return [</w:t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Messenger display name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'name' =&gt; env('CHATIFY_NAME', 'Lakbay Agapay Chat Service'),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The disk on which to store added</w:t>
        <w:br/>
      </w:r>
    </w:p>
    <w:p>
      <w:r>
        <w:t xml:space="preserve">    | files and derived images by default.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'storage_disk_name' =&gt; env('CHATIFY_STORAGE_DISK', 'public'),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Routes configurations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'routes' =&gt; [</w:t>
        <w:br/>
      </w:r>
    </w:p>
    <w:p>
      <w:r>
        <w:t xml:space="preserve">        'prefix' =&gt; env('CHATIFY_ROUTES_PREFIX', 'chatify'),</w:t>
        <w:br/>
      </w:r>
    </w:p>
    <w:p>
      <w:r>
        <w:t xml:space="preserve">        'middleware' =&gt; env('CHATIFY_ROUTES_MIDDLEWARE', ['web','auth']),</w:t>
        <w:br/>
      </w:r>
    </w:p>
    <w:p>
      <w:r>
        <w:t xml:space="preserve">        'namespace' =&gt; env('CHATIFY_ROUTES_NAMESPACE', 'Chatify\Http\Controllers'),</w:t>
        <w:br/>
      </w:r>
    </w:p>
    <w:p>
      <w:r>
        <w:t xml:space="preserve">    ],</w:t>
        <w:br/>
      </w:r>
    </w:p>
    <w:p>
      <w:r>
        <w:t xml:space="preserve">    'api_routes' =&gt; [</w:t>
        <w:br/>
      </w:r>
    </w:p>
    <w:p>
      <w:r>
        <w:t xml:space="preserve">        'prefix' =&gt; env('CHATIFY_API_ROUTES_PREFIX', 'chatify/api'),</w:t>
        <w:br/>
      </w:r>
    </w:p>
    <w:p>
      <w:r>
        <w:t xml:space="preserve">        'middleware' =&gt; env('CHATIFY_API_ROUTES_MIDDLEWARE', ['api']),</w:t>
        <w:br/>
      </w:r>
    </w:p>
    <w:p>
      <w:r>
        <w:t xml:space="preserve">        'namespace' =&gt; env('CHATIFY_API_ROUTES_NAMESPACE', 'Chatify\Http\Controllers\Api'),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Pusher API credentials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'pusher' =&gt; [</w:t>
        <w:br/>
      </w:r>
    </w:p>
    <w:p>
      <w:r>
        <w:t xml:space="preserve">        'key' =&gt; env('PUSHER_APP_KEY'),</w:t>
        <w:br/>
      </w:r>
    </w:p>
    <w:p>
      <w:r>
        <w:t xml:space="preserve">        'secret' =&gt; env('PUSHER_APP_SECRET'),</w:t>
        <w:br/>
      </w:r>
    </w:p>
    <w:p>
      <w:r>
        <w:t xml:space="preserve">        'app_id' =&gt; env('PUSHER_APP_ID'),</w:t>
        <w:br/>
      </w:r>
    </w:p>
    <w:p>
      <w:r>
        <w:t xml:space="preserve">        'options' =&gt; [</w:t>
        <w:br/>
      </w:r>
    </w:p>
    <w:p>
      <w:r>
        <w:t xml:space="preserve">            'cluster' =&gt; env('PUSHER_APP_CLUSTER'),</w:t>
        <w:br/>
      </w:r>
    </w:p>
    <w:p>
      <w:r>
        <w:t xml:space="preserve">            'encrypted' =&gt; false,</w:t>
        <w:br/>
      </w:r>
    </w:p>
    <w:p>
      <w:r>
        <w:t xml:space="preserve">        ],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User Avatar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'user_avatar' =&gt; [</w:t>
        <w:br/>
      </w:r>
    </w:p>
    <w:p>
      <w:r>
        <w:t xml:space="preserve">        'folder' =&gt; 'users-avatar',</w:t>
        <w:br/>
      </w:r>
    </w:p>
    <w:p>
      <w:r>
        <w:t xml:space="preserve">        'default' =&gt; 'avatar.png',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Gravatar</w:t>
        <w:br/>
      </w:r>
    </w:p>
    <w:p>
      <w:r>
        <w:t xml:space="preserve">    |</w:t>
        <w:br/>
      </w:r>
    </w:p>
    <w:p>
      <w:r>
        <w:t xml:space="preserve">    | imageset property options:</w:t>
        <w:br/>
      </w:r>
    </w:p>
    <w:p>
      <w:r>
        <w:t xml:space="preserve">    | [ 404 | mp | identicon (default) | monsterid | wavatar ]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'gravatar' =&gt; [</w:t>
        <w:br/>
      </w:r>
    </w:p>
    <w:p>
      <w:r>
        <w:t xml:space="preserve">        'enabled' =&gt; false,</w:t>
        <w:br/>
      </w:r>
    </w:p>
    <w:p>
      <w:r>
        <w:t xml:space="preserve">        'image_size' =&gt; 200,</w:t>
        <w:br/>
      </w:r>
    </w:p>
    <w:p>
      <w:r>
        <w:t xml:space="preserve">        'imageset' =&gt; 'identicon'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Attachments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'attachments' =&gt; [</w:t>
        <w:br/>
      </w:r>
    </w:p>
    <w:p>
      <w:r>
        <w:t xml:space="preserve">        'folder' =&gt; 'attachments',</w:t>
        <w:br/>
      </w:r>
    </w:p>
    <w:p>
      <w:r>
        <w:t xml:space="preserve">        'download_route_name' =&gt; 'attachments.download',</w:t>
        <w:br/>
      </w:r>
    </w:p>
    <w:p>
      <w:r>
        <w:t xml:space="preserve">        'allowed_images' =&gt; (array) ['png','jpg','jpeg','gif'],</w:t>
        <w:br/>
      </w:r>
    </w:p>
    <w:p>
      <w:r>
        <w:t xml:space="preserve">        'allowed_files' =&gt; (array) ['zip','rar','txt'],</w:t>
        <w:br/>
      </w:r>
    </w:p>
    <w:p>
      <w:r>
        <w:t xml:space="preserve">        'max_upload_size' =&gt; env('CHATIFY_MAX_FILE_SIZE', 150), // MB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</w:t>
        <w:br/>
      </w:r>
    </w:p>
    <w:p>
      <w:r>
        <w:t xml:space="preserve">    | Messenger's colors</w:t>
        <w:br/>
      </w:r>
    </w:p>
    <w:p>
      <w:r>
        <w:t xml:space="preserve">    |-------------------------------------</w:t>
        <w:br/>
      </w:r>
    </w:p>
    <w:p>
      <w:r>
        <w:t xml:space="preserve">    */</w:t>
        <w:br/>
      </w:r>
    </w:p>
    <w:p>
      <w:r>
        <w:t xml:space="preserve">    'colors' =&gt; (array) [</w:t>
        <w:br/>
      </w:r>
    </w:p>
    <w:p>
      <w:r>
        <w:t xml:space="preserve">        '#2180f3',</w:t>
        <w:br/>
      </w:r>
    </w:p>
    <w:p>
      <w:r>
        <w:t xml:space="preserve">        '#2196F3',</w:t>
        <w:br/>
      </w:r>
    </w:p>
    <w:p>
      <w:r>
        <w:t xml:space="preserve">        '#00BCD4',</w:t>
        <w:br/>
      </w:r>
    </w:p>
    <w:p>
      <w:r>
        <w:t xml:space="preserve">        '#3F51B5',</w:t>
        <w:br/>
      </w:r>
    </w:p>
    <w:p>
      <w:r>
        <w:t xml:space="preserve">        '#673AB7',</w:t>
        <w:br/>
      </w:r>
    </w:p>
    <w:p>
      <w:r>
        <w:t xml:space="preserve">        '#4CAF50',</w:t>
        <w:br/>
      </w:r>
    </w:p>
    <w:p>
      <w:r>
        <w:t xml:space="preserve">        '#FFC107',</w:t>
        <w:br/>
      </w:r>
    </w:p>
    <w:p>
      <w:r>
        <w:t xml:space="preserve">        '#FF9800',</w:t>
        <w:br/>
      </w:r>
    </w:p>
    <w:p>
      <w:r>
        <w:t xml:space="preserve">        '#ff2522',</w:t>
        <w:br/>
      </w:r>
    </w:p>
    <w:p>
      <w:r>
        <w:t xml:space="preserve">        '#9C27B0',</w:t>
        <w:br/>
      </w:r>
    </w:p>
    <w:p>
      <w:r>
        <w:t xml:space="preserve">    ],</w:t>
        <w:br/>
      </w:r>
    </w:p>
    <w:p>
      <w:r>
        <w:t>];</w:t>
        <w:br/>
      </w:r>
    </w:p>
    <w:p>
      <w:r>
        <w:t>&lt;?php&lt;?php&lt;?php</w:t>
        <w:br/>
      </w:r>
    </w:p>
    <w:p>
      <w:r>
        <w:t>&lt;?php</w:t>
        <w:br/>
      </w:r>
    </w:p>
    <w:p>
      <w:r>
        <w:br/>
      </w:r>
    </w:p>
    <w:p>
      <w:r>
        <w:t>use Illuminate\Support\Str;</w:t>
        <w:br/>
      </w:r>
    </w:p>
    <w:p>
      <w:r>
        <w:br/>
      </w:r>
    </w:p>
    <w:p>
      <w:r>
        <w:t>return [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Default Database Connection Name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Here you may specify which of the database connections below you wish</w:t>
        <w:br/>
      </w:r>
    </w:p>
    <w:p>
      <w:r>
        <w:t xml:space="preserve">    | to use as your default connection for all database work. Of course</w:t>
        <w:br/>
      </w:r>
    </w:p>
    <w:p>
      <w:r>
        <w:t xml:space="preserve">    | you may use many connections at once using the Database library.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'default' =&gt; env('DB_CONNECTION', 'mysql'),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Database Connections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Here are each of the database connections setup for your application.</w:t>
        <w:br/>
      </w:r>
    </w:p>
    <w:p>
      <w:r>
        <w:t xml:space="preserve">    | Of course, examples of configuring each database platform that is</w:t>
        <w:br/>
      </w:r>
    </w:p>
    <w:p>
      <w:r>
        <w:t xml:space="preserve">    | supported by Laravel is shown below to make development simple.</w:t>
        <w:br/>
      </w:r>
    </w:p>
    <w:p>
      <w:r>
        <w:t xml:space="preserve">    |</w:t>
        <w:br/>
      </w:r>
    </w:p>
    <w:p>
      <w:r>
        <w:t xml:space="preserve">    |</w:t>
        <w:br/>
      </w:r>
    </w:p>
    <w:p>
      <w:r>
        <w:t xml:space="preserve">    | All database work in Laravel is done through the PHP PDO facilities</w:t>
        <w:br/>
      </w:r>
    </w:p>
    <w:p>
      <w:r>
        <w:t xml:space="preserve">    | so make sure you have the driver for your particular database of</w:t>
        <w:br/>
      </w:r>
    </w:p>
    <w:p>
      <w:r>
        <w:t xml:space="preserve">    | choice installed on your machine before you begin development.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'connections' =&gt; [</w:t>
        <w:br/>
      </w:r>
    </w:p>
    <w:p>
      <w:r>
        <w:br/>
      </w:r>
    </w:p>
    <w:p>
      <w:r>
        <w:t xml:space="preserve">        'sqlite' =&gt; [</w:t>
        <w:br/>
      </w:r>
    </w:p>
    <w:p>
      <w:r>
        <w:t xml:space="preserve">            'driver' =&gt; 'sqlite',</w:t>
        <w:br/>
      </w:r>
    </w:p>
    <w:p>
      <w:r>
        <w:t xml:space="preserve">            'url' =&gt; env('DATABASE_URL'),</w:t>
        <w:br/>
      </w:r>
    </w:p>
    <w:p>
      <w:r>
        <w:t xml:space="preserve">            'database' =&gt; env('DB_DATABASE', database_path('database.sqlite')),</w:t>
        <w:br/>
      </w:r>
    </w:p>
    <w:p>
      <w:r>
        <w:t xml:space="preserve">            'prefix' =&gt; '',</w:t>
        <w:br/>
      </w:r>
    </w:p>
    <w:p>
      <w:r>
        <w:t xml:space="preserve">            'foreign_key_constraints' =&gt; env('DB_FOREIGN_KEYS', true),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'mysql' =&gt; [</w:t>
        <w:br/>
      </w:r>
    </w:p>
    <w:p>
      <w:r>
        <w:t xml:space="preserve">            'driver' =&gt; 'mysql',</w:t>
        <w:br/>
      </w:r>
    </w:p>
    <w:p>
      <w:r>
        <w:t xml:space="preserve">            'url' =&gt; env('DATABASE_URL'),</w:t>
        <w:br/>
      </w:r>
    </w:p>
    <w:p>
      <w:r>
        <w:t xml:space="preserve">            'host' =&gt; env('DB_HOST', '127.0.0.1'),</w:t>
        <w:br/>
      </w:r>
    </w:p>
    <w:p>
      <w:r>
        <w:t xml:space="preserve">            'port' =&gt; env('DB_PORT', '3306'),</w:t>
        <w:br/>
      </w:r>
    </w:p>
    <w:p>
      <w:r>
        <w:t xml:space="preserve">            'database' =&gt; env('DB_DATABASE', 'forge'),</w:t>
        <w:br/>
      </w:r>
    </w:p>
    <w:p>
      <w:r>
        <w:t xml:space="preserve">            'username' =&gt; env('DB_USERNAME', 'forge'),</w:t>
        <w:br/>
      </w:r>
    </w:p>
    <w:p>
      <w:r>
        <w:t xml:space="preserve">            'password' =&gt; env('DB_PASSWORD', ''),</w:t>
        <w:br/>
      </w:r>
    </w:p>
    <w:p>
      <w:r>
        <w:t xml:space="preserve">            'unix_socket' =&gt; env('DB_SOCKET', ''),</w:t>
        <w:br/>
      </w:r>
    </w:p>
    <w:p>
      <w:r>
        <w:t xml:space="preserve">            'charset' =&gt; 'utf8mb4',</w:t>
        <w:br/>
      </w:r>
    </w:p>
    <w:p>
      <w:r>
        <w:t xml:space="preserve">            'collation' =&gt; 'utf8mb4_unicode_ci',</w:t>
        <w:br/>
      </w:r>
    </w:p>
    <w:p>
      <w:r>
        <w:t xml:space="preserve">            'prefix' =&gt; '',</w:t>
        <w:br/>
      </w:r>
    </w:p>
    <w:p>
      <w:r>
        <w:t xml:space="preserve">            'prefix_indexes' =&gt; true,</w:t>
        <w:br/>
      </w:r>
    </w:p>
    <w:p>
      <w:r>
        <w:t xml:space="preserve">            'strict' =&gt; true,</w:t>
        <w:br/>
      </w:r>
    </w:p>
    <w:p>
      <w:r>
        <w:t xml:space="preserve">            'engine' =&gt; null,</w:t>
        <w:br/>
      </w:r>
    </w:p>
    <w:p>
      <w:r>
        <w:t xml:space="preserve">            'options' =&gt; extension_loaded('pdo_mysql') ? array_filter([</w:t>
        <w:br/>
      </w:r>
    </w:p>
    <w:p>
      <w:r>
        <w:t xml:space="preserve">                PDO::MYSQL_ATTR_SSL_CA =&gt; env('MYSQL_ATTR_SSL_CA'),</w:t>
        <w:br/>
      </w:r>
    </w:p>
    <w:p>
      <w:r>
        <w:t xml:space="preserve">            ]) : [],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'pgsql' =&gt; [</w:t>
        <w:br/>
      </w:r>
    </w:p>
    <w:p>
      <w:r>
        <w:t xml:space="preserve">            'driver' =&gt; 'pgsql',</w:t>
        <w:br/>
      </w:r>
    </w:p>
    <w:p>
      <w:r>
        <w:t xml:space="preserve">            'url' =&gt; env('DATABASE_URL'),</w:t>
        <w:br/>
      </w:r>
    </w:p>
    <w:p>
      <w:r>
        <w:t xml:space="preserve">            'host' =&gt; env('DB_HOST', '127.0.0.1'),</w:t>
        <w:br/>
      </w:r>
    </w:p>
    <w:p>
      <w:r>
        <w:t xml:space="preserve">            'port' =&gt; env('DB_PORT', '5432'),</w:t>
        <w:br/>
      </w:r>
    </w:p>
    <w:p>
      <w:r>
        <w:t xml:space="preserve">            'database' =&gt; env('DB_DATABASE', 'forge'),</w:t>
        <w:br/>
      </w:r>
    </w:p>
    <w:p>
      <w:r>
        <w:t xml:space="preserve">            'username' =&gt; env('DB_USERNAME', 'forge'),</w:t>
        <w:br/>
      </w:r>
    </w:p>
    <w:p>
      <w:r>
        <w:t xml:space="preserve">            'password' =&gt; env('DB_PASSWORD', ''),</w:t>
        <w:br/>
      </w:r>
    </w:p>
    <w:p>
      <w:r>
        <w:t xml:space="preserve">            'charset' =&gt; 'utf8',</w:t>
        <w:br/>
      </w:r>
    </w:p>
    <w:p>
      <w:r>
        <w:t xml:space="preserve">            'prefix' =&gt; '',</w:t>
        <w:br/>
      </w:r>
    </w:p>
    <w:p>
      <w:r>
        <w:t xml:space="preserve">            'prefix_indexes' =&gt; true,</w:t>
        <w:br/>
      </w:r>
    </w:p>
    <w:p>
      <w:r>
        <w:t xml:space="preserve">            'schema' =&gt; 'public',</w:t>
        <w:br/>
      </w:r>
    </w:p>
    <w:p>
      <w:r>
        <w:t xml:space="preserve">            'sslmode' =&gt; 'prefer',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'sqlsrv' =&gt; [</w:t>
        <w:br/>
      </w:r>
    </w:p>
    <w:p>
      <w:r>
        <w:t xml:space="preserve">            'driver' =&gt; 'sqlsrv',</w:t>
        <w:br/>
      </w:r>
    </w:p>
    <w:p>
      <w:r>
        <w:t xml:space="preserve">            'url' =&gt; env('DATABASE_URL'),</w:t>
        <w:br/>
      </w:r>
    </w:p>
    <w:p>
      <w:r>
        <w:t xml:space="preserve">            'host' =&gt; env('DB_HOST', 'localhost'),</w:t>
        <w:br/>
      </w:r>
    </w:p>
    <w:p>
      <w:r>
        <w:t xml:space="preserve">            'port' =&gt; env('DB_PORT', '1433'),</w:t>
        <w:br/>
      </w:r>
    </w:p>
    <w:p>
      <w:r>
        <w:t xml:space="preserve">            'database' =&gt; env('DB_DATABASE', 'forge'),</w:t>
        <w:br/>
      </w:r>
    </w:p>
    <w:p>
      <w:r>
        <w:t xml:space="preserve">            'username' =&gt; env('DB_USERNAME', 'forge'),</w:t>
        <w:br/>
      </w:r>
    </w:p>
    <w:p>
      <w:r>
        <w:t xml:space="preserve">            'password' =&gt; env('DB_PASSWORD', ''),</w:t>
        <w:br/>
      </w:r>
    </w:p>
    <w:p>
      <w:r>
        <w:t xml:space="preserve">            'charset' =&gt; 'utf8',</w:t>
        <w:br/>
      </w:r>
    </w:p>
    <w:p>
      <w:r>
        <w:t xml:space="preserve">            'prefix' =&gt; '',</w:t>
        <w:br/>
      </w:r>
    </w:p>
    <w:p>
      <w:r>
        <w:t xml:space="preserve">            'prefix_indexes' =&gt; true,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Migration Repository Table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This table keeps track of all the migrations that have already run for</w:t>
        <w:br/>
      </w:r>
    </w:p>
    <w:p>
      <w:r>
        <w:t xml:space="preserve">    | your application. Using this information, we can determine which of</w:t>
        <w:br/>
      </w:r>
    </w:p>
    <w:p>
      <w:r>
        <w:t xml:space="preserve">    | the migrations on disk haven't actually been run in the database.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'migrations' =&gt; 'migrations',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Redis Databases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Redis is an open source, fast, and advanced key-value store that also</w:t>
        <w:br/>
      </w:r>
    </w:p>
    <w:p>
      <w:r>
        <w:t xml:space="preserve">    | provides a richer body of commands than a typical key-value system</w:t>
        <w:br/>
      </w:r>
    </w:p>
    <w:p>
      <w:r>
        <w:t xml:space="preserve">    | such as APC or Memcached. Laravel makes it easy to dig right in.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'redis' =&gt; [</w:t>
        <w:br/>
      </w:r>
    </w:p>
    <w:p>
      <w:r>
        <w:br/>
      </w:r>
    </w:p>
    <w:p>
      <w:r>
        <w:t xml:space="preserve">        'client' =&gt; env('REDIS_CLIENT', 'phpredis'),</w:t>
        <w:br/>
      </w:r>
    </w:p>
    <w:p>
      <w:r>
        <w:br/>
      </w:r>
    </w:p>
    <w:p>
      <w:r>
        <w:t xml:space="preserve">        'options' =&gt; [</w:t>
        <w:br/>
      </w:r>
    </w:p>
    <w:p>
      <w:r>
        <w:t xml:space="preserve">            'cluster' =&gt; env('REDIS_CLUSTER', 'redis'),</w:t>
        <w:br/>
      </w:r>
    </w:p>
    <w:p>
      <w:r>
        <w:t xml:space="preserve">            'prefix' =&gt; env('REDIS_PREFIX', Str::slug(env('APP_NAME', 'laravel'), '_').'_database_'),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'default' =&gt; [</w:t>
        <w:br/>
      </w:r>
    </w:p>
    <w:p>
      <w:r>
        <w:t xml:space="preserve">            'url' =&gt; env('REDIS_URL'),</w:t>
        <w:br/>
      </w:r>
    </w:p>
    <w:p>
      <w:r>
        <w:t xml:space="preserve">            'host' =&gt; env('REDIS_HOST', '127.0.0.1'),</w:t>
        <w:br/>
      </w:r>
    </w:p>
    <w:p>
      <w:r>
        <w:t xml:space="preserve">            'password' =&gt; env('REDIS_PASSWORD', null),</w:t>
        <w:br/>
      </w:r>
    </w:p>
    <w:p>
      <w:r>
        <w:t xml:space="preserve">            'port' =&gt; env('REDIS_PORT', '6379'),</w:t>
        <w:br/>
      </w:r>
    </w:p>
    <w:p>
      <w:r>
        <w:t xml:space="preserve">            'database' =&gt; env('REDIS_DB', '0'),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'cache' =&gt; [</w:t>
        <w:br/>
      </w:r>
    </w:p>
    <w:p>
      <w:r>
        <w:t xml:space="preserve">            'url' =&gt; env('REDIS_URL'),</w:t>
        <w:br/>
      </w:r>
    </w:p>
    <w:p>
      <w:r>
        <w:t xml:space="preserve">            'host' =&gt; env('REDIS_HOST', '127.0.0.1'),</w:t>
        <w:br/>
      </w:r>
    </w:p>
    <w:p>
      <w:r>
        <w:t xml:space="preserve">            'password' =&gt; env('REDIS_PASSWORD', null),</w:t>
        <w:br/>
      </w:r>
    </w:p>
    <w:p>
      <w:r>
        <w:t xml:space="preserve">            'port' =&gt; env('REDIS_PORT', '6379'),</w:t>
        <w:br/>
      </w:r>
    </w:p>
    <w:p>
      <w:r>
        <w:t xml:space="preserve">            'database' =&gt; env('REDIS_CACHE_DB', '1'),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],</w:t>
        <w:br/>
      </w:r>
    </w:p>
    <w:p>
      <w:r>
        <w:br/>
      </w:r>
    </w:p>
    <w:p>
      <w:r>
        <w:t>];</w:t>
        <w:br/>
      </w:r>
    </w:p>
    <w:p>
      <w:r>
        <w:t>&lt;?php&lt;?php&lt;?php</w:t>
        <w:br/>
      </w:r>
    </w:p>
    <w:p>
      <w:r>
        <w:t>&lt;?php</w:t>
        <w:br/>
      </w:r>
    </w:p>
    <w:p>
      <w:r>
        <w:br/>
      </w:r>
    </w:p>
    <w:p>
      <w:r>
        <w:t>return [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Default Mailer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This option controls the default mailer that is used to send any email</w:t>
        <w:br/>
      </w:r>
    </w:p>
    <w:p>
      <w:r>
        <w:t xml:space="preserve">    | messages sent by your application. Alternative mailers may be setup</w:t>
        <w:br/>
      </w:r>
    </w:p>
    <w:p>
      <w:r>
        <w:t xml:space="preserve">    | and used as needed; however, this mailer will be used by default.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'default' =&gt; env('MAIL_MAILER', 'smtp'),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Mailer Configurations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Here you may configure all of the mailers used by your application plus</w:t>
        <w:br/>
      </w:r>
    </w:p>
    <w:p>
      <w:r>
        <w:t xml:space="preserve">    | their respective settings. Several examples have been configured for</w:t>
        <w:br/>
      </w:r>
    </w:p>
    <w:p>
      <w:r>
        <w:t xml:space="preserve">    | you and you are free to add your own as your application requires.</w:t>
        <w:br/>
      </w:r>
    </w:p>
    <w:p>
      <w:r>
        <w:t xml:space="preserve">    |</w:t>
        <w:br/>
      </w:r>
    </w:p>
    <w:p>
      <w:r>
        <w:t xml:space="preserve">    | Laravel supports a variety of mail "transport" drivers to be used while</w:t>
        <w:br/>
      </w:r>
    </w:p>
    <w:p>
      <w:r>
        <w:t xml:space="preserve">    | sending an e-mail. You will specify which one you are using for your</w:t>
        <w:br/>
      </w:r>
    </w:p>
    <w:p>
      <w:r>
        <w:t xml:space="preserve">    | mailers below. You are free to add additional mailers as required.</w:t>
        <w:br/>
      </w:r>
    </w:p>
    <w:p>
      <w:r>
        <w:t xml:space="preserve">    |</w:t>
        <w:br/>
      </w:r>
    </w:p>
    <w:p>
      <w:r>
        <w:t xml:space="preserve">    | Supported: "smtp", "sendmail", "mailgun", "ses",</w:t>
        <w:br/>
      </w:r>
    </w:p>
    <w:p>
      <w:r>
        <w:t xml:space="preserve">    |            "postmark", "log", "array", "failover"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'mailers' =&gt; [</w:t>
        <w:br/>
      </w:r>
    </w:p>
    <w:p>
      <w:r>
        <w:t xml:space="preserve">        'smtp' =&gt; [</w:t>
        <w:br/>
      </w:r>
    </w:p>
    <w:p>
      <w:r>
        <w:t xml:space="preserve">            'transport' =&gt; 'smtp',</w:t>
        <w:br/>
      </w:r>
    </w:p>
    <w:p>
      <w:r>
        <w:t xml:space="preserve">            'host' =&gt; env('MAIL_HOST', 'smtp.mailgun.org'),</w:t>
        <w:br/>
      </w:r>
    </w:p>
    <w:p>
      <w:r>
        <w:t xml:space="preserve">            'port' =&gt; env('MAIL_PORT', 587),</w:t>
        <w:br/>
      </w:r>
    </w:p>
    <w:p>
      <w:r>
        <w:t xml:space="preserve">            'encryption' =&gt; env('MAIL_ENCRYPTION', 'tls'),</w:t>
        <w:br/>
      </w:r>
    </w:p>
    <w:p>
      <w:r>
        <w:t xml:space="preserve">            'username' =&gt; env('MAIL_USERNAME'),</w:t>
        <w:br/>
      </w:r>
    </w:p>
    <w:p>
      <w:r>
        <w:t xml:space="preserve">            'password' =&gt; env('MAIL_PASSWORD'),</w:t>
        <w:br/>
      </w:r>
    </w:p>
    <w:p>
      <w:r>
        <w:t xml:space="preserve">            'timeout' =&gt; null,</w:t>
        <w:br/>
      </w:r>
    </w:p>
    <w:p>
      <w:r>
        <w:t xml:space="preserve">            'auth_mode' =&gt; null,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'ses' =&gt; [</w:t>
        <w:br/>
      </w:r>
    </w:p>
    <w:p>
      <w:r>
        <w:t xml:space="preserve">            'transport' =&gt; 'ses',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'mailgun' =&gt; [</w:t>
        <w:br/>
      </w:r>
    </w:p>
    <w:p>
      <w:r>
        <w:t xml:space="preserve">            'transport' =&gt; 'mailgun',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'postmark' =&gt; [</w:t>
        <w:br/>
      </w:r>
    </w:p>
    <w:p>
      <w:r>
        <w:t xml:space="preserve">            'transport' =&gt; 'postmark',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'sendmail' =&gt; [</w:t>
        <w:br/>
      </w:r>
    </w:p>
    <w:p>
      <w:r>
        <w:t xml:space="preserve">            'transport' =&gt; 'sendmail',</w:t>
        <w:br/>
      </w:r>
    </w:p>
    <w:p>
      <w:r>
        <w:t xml:space="preserve">            'path' =&gt; env('MAIL_SENDMAIL_PATH', '/usr/sbin/sendmail -t -i'),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'log' =&gt; [</w:t>
        <w:br/>
      </w:r>
    </w:p>
    <w:p>
      <w:r>
        <w:t xml:space="preserve">            'transport' =&gt; 'log',</w:t>
        <w:br/>
      </w:r>
    </w:p>
    <w:p>
      <w:r>
        <w:t xml:space="preserve">            'channel' =&gt; env('MAIL_LOG_CHANNEL'),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'array' =&gt; [</w:t>
        <w:br/>
      </w:r>
    </w:p>
    <w:p>
      <w:r>
        <w:t xml:space="preserve">            'transport' =&gt; 'array',</w:t>
        <w:br/>
      </w:r>
    </w:p>
    <w:p>
      <w:r>
        <w:t xml:space="preserve">        ],</w:t>
        <w:br/>
      </w:r>
    </w:p>
    <w:p>
      <w:r>
        <w:br/>
      </w:r>
    </w:p>
    <w:p>
      <w:r>
        <w:t xml:space="preserve">        'failover' =&gt; [</w:t>
        <w:br/>
      </w:r>
    </w:p>
    <w:p>
      <w:r>
        <w:t xml:space="preserve">            'transport' =&gt; 'failover',</w:t>
        <w:br/>
      </w:r>
    </w:p>
    <w:p>
      <w:r>
        <w:t xml:space="preserve">            'mailers' =&gt; [</w:t>
        <w:br/>
      </w:r>
    </w:p>
    <w:p>
      <w:r>
        <w:t xml:space="preserve">                'smtp',</w:t>
        <w:br/>
      </w:r>
    </w:p>
    <w:p>
      <w:r>
        <w:t xml:space="preserve">                'log',</w:t>
        <w:br/>
      </w:r>
    </w:p>
    <w:p>
      <w:r>
        <w:t xml:space="preserve">            ],</w:t>
        <w:br/>
      </w:r>
    </w:p>
    <w:p>
      <w:r>
        <w:t xml:space="preserve">        ],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Global "From" Address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You may wish for all e-mails sent by your application to be sent from</w:t>
        <w:br/>
      </w:r>
    </w:p>
    <w:p>
      <w:r>
        <w:t xml:space="preserve">    | the same address. Here, you may specify a name and address that is</w:t>
        <w:br/>
      </w:r>
    </w:p>
    <w:p>
      <w:r>
        <w:t xml:space="preserve">    | used globally for all e-mails that are sent by your application.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'from' =&gt; [</w:t>
        <w:br/>
      </w:r>
    </w:p>
    <w:p>
      <w:r>
        <w:t xml:space="preserve">        'address' =&gt; env('MAIL_FROM_ADDRESS', 'lakbay.agapay@gmail.com'),</w:t>
        <w:br/>
      </w:r>
    </w:p>
    <w:p>
      <w:r>
        <w:t xml:space="preserve">        'name' =&gt; env('MAIL_FROM_NAME', 'Lakbay Agapay'),</w:t>
        <w:br/>
      </w:r>
    </w:p>
    <w:p>
      <w:r>
        <w:t xml:space="preserve">    ],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Markdown Mail Settings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If you are using Markdown based email rendering, you may configure your</w:t>
        <w:br/>
      </w:r>
    </w:p>
    <w:p>
      <w:r>
        <w:t xml:space="preserve">    | theme and component paths here, allowing you to customize the design</w:t>
        <w:br/>
      </w:r>
    </w:p>
    <w:p>
      <w:r>
        <w:t xml:space="preserve">    | of the emails. Or, you may simply stick with the Laravel defaults!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'markdown' =&gt; [</w:t>
        <w:br/>
      </w:r>
    </w:p>
    <w:p>
      <w:r>
        <w:t xml:space="preserve">        'theme' =&gt; 'default',</w:t>
        <w:br/>
      </w:r>
    </w:p>
    <w:p>
      <w:r>
        <w:br/>
      </w:r>
    </w:p>
    <w:p>
      <w:r>
        <w:t xml:space="preserve">        'paths' =&gt; [</w:t>
        <w:br/>
      </w:r>
    </w:p>
    <w:p>
      <w:r>
        <w:t xml:space="preserve">            resource_path('views/vendor/mail'),</w:t>
        <w:br/>
      </w:r>
    </w:p>
    <w:p>
      <w:r>
        <w:t xml:space="preserve">        ],</w:t>
        <w:br/>
      </w:r>
    </w:p>
    <w:p>
      <w:r>
        <w:t xml:space="preserve">    ],</w:t>
        <w:br/>
      </w:r>
    </w:p>
    <w:p>
      <w:r>
        <w:br/>
      </w:r>
    </w:p>
    <w:p>
      <w:r>
        <w:t>];</w:t>
        <w:br/>
      </w:r>
    </w:p>
    <w:p>
      <w:r>
        <w:t>&lt;?php&lt;?php&lt;?php</w:t>
        <w:br/>
      </w:r>
    </w:p>
    <w:p>
      <w:r>
        <w:t>&lt;?php</w:t>
        <w:br/>
      </w:r>
    </w:p>
    <w:p>
      <w:r>
        <w:br/>
      </w:r>
    </w:p>
    <w:p>
      <w:r>
        <w:t>return [</w:t>
        <w:br/>
      </w:r>
    </w:p>
    <w:p>
      <w:r>
        <w:br/>
      </w:r>
    </w:p>
    <w:p>
      <w:r>
        <w:t xml:space="preserve">    /*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 Third Party Services</w:t>
        <w:br/>
      </w:r>
    </w:p>
    <w:p>
      <w:r>
        <w:t xml:space="preserve">    |--------------------------------------------------------------------------</w:t>
        <w:br/>
      </w:r>
    </w:p>
    <w:p>
      <w:r>
        <w:t xml:space="preserve">    |</w:t>
        <w:br/>
      </w:r>
    </w:p>
    <w:p>
      <w:r>
        <w:t xml:space="preserve">    | This file is for storing the credentials for third party services such</w:t>
        <w:br/>
      </w:r>
    </w:p>
    <w:p>
      <w:r>
        <w:t xml:space="preserve">    | as Mailgun, Postmark, AWS and more. This file provides the de facto</w:t>
        <w:br/>
      </w:r>
    </w:p>
    <w:p>
      <w:r>
        <w:t xml:space="preserve">    | location for this type of information, allowing packages to have</w:t>
        <w:br/>
      </w:r>
    </w:p>
    <w:p>
      <w:r>
        <w:t xml:space="preserve">    | a conventional file to locate the various service credentials.</w:t>
        <w:br/>
      </w:r>
    </w:p>
    <w:p>
      <w:r>
        <w:t xml:space="preserve">    |</w:t>
        <w:br/>
      </w:r>
    </w:p>
    <w:p>
      <w:r>
        <w:t xml:space="preserve">    */</w:t>
        <w:br/>
      </w:r>
    </w:p>
    <w:p>
      <w:r>
        <w:br/>
      </w:r>
    </w:p>
    <w:p>
      <w:r>
        <w:t xml:space="preserve">    'mailgun' =&gt; [</w:t>
        <w:br/>
      </w:r>
    </w:p>
    <w:p>
      <w:r>
        <w:t xml:space="preserve">        'domain' =&gt; env('MAILGUN_DOMAIN'),</w:t>
        <w:br/>
      </w:r>
    </w:p>
    <w:p>
      <w:r>
        <w:t xml:space="preserve">        'secret' =&gt; env('MAILGUN_SECRET'),</w:t>
        <w:br/>
      </w:r>
    </w:p>
    <w:p>
      <w:r>
        <w:t xml:space="preserve">        'endpoint' =&gt; env('MAILGUN_ENDPOINT', 'api.mailgun.net'),</w:t>
        <w:br/>
      </w:r>
    </w:p>
    <w:p>
      <w:r>
        <w:t xml:space="preserve">    ],</w:t>
        <w:br/>
      </w:r>
    </w:p>
    <w:p>
      <w:r>
        <w:br/>
      </w:r>
    </w:p>
    <w:p>
      <w:r>
        <w:t xml:space="preserve">    'postmark' =&gt; [</w:t>
        <w:br/>
      </w:r>
    </w:p>
    <w:p>
      <w:r>
        <w:t xml:space="preserve">        'token' =&gt; env('POSTMARK_TOKEN'),</w:t>
        <w:br/>
      </w:r>
    </w:p>
    <w:p>
      <w:r>
        <w:t xml:space="preserve">    ],</w:t>
        <w:br/>
      </w:r>
    </w:p>
    <w:p>
      <w:r>
        <w:br/>
      </w:r>
    </w:p>
    <w:p>
      <w:r>
        <w:t xml:space="preserve">    'ses' =&gt; [</w:t>
        <w:br/>
      </w:r>
    </w:p>
    <w:p>
      <w:r>
        <w:t xml:space="preserve">        'key' =&gt; env('AWS_ACCESS_KEY_ID'),</w:t>
        <w:br/>
      </w:r>
    </w:p>
    <w:p>
      <w:r>
        <w:t xml:space="preserve">        'secret' =&gt; env('AWS_SECRET_ACCESS_KEY'),</w:t>
        <w:br/>
      </w:r>
    </w:p>
    <w:p>
      <w:r>
        <w:t xml:space="preserve">        'region' =&gt; env('AWS_DEFAULT_REGION', 'us-east-1'),</w:t>
        <w:br/>
      </w:r>
    </w:p>
    <w:p>
      <w:r>
        <w:t xml:space="preserve">    ],</w:t>
        <w:br/>
      </w:r>
    </w:p>
    <w:p>
      <w:r>
        <w:br/>
      </w:r>
    </w:p>
    <w:p>
      <w:r>
        <w:t xml:space="preserve">    'google' =&gt; [</w:t>
        <w:br/>
      </w:r>
    </w:p>
    <w:p>
      <w:r>
        <w:t xml:space="preserve">        'client_id' =&gt; env('GOOGLE_CLIENT_ID'),</w:t>
        <w:br/>
      </w:r>
    </w:p>
    <w:p>
      <w:r>
        <w:t xml:space="preserve">        'client_secret' =&gt; env('GOOGLE_CLIENT_SECRET'),</w:t>
        <w:br/>
      </w:r>
    </w:p>
    <w:p>
      <w:r>
        <w:t xml:space="preserve">        'redirect' =&gt; 'https://lakbayagapay.com/auth/google/callback'</w:t>
        <w:br/>
      </w:r>
    </w:p>
    <w:p>
      <w:r>
        <w:t xml:space="preserve">    ],</w:t>
        <w:br/>
      </w:r>
    </w:p>
    <w:p>
      <w:r>
        <w:br/>
      </w:r>
    </w:p>
    <w:p>
      <w:r>
        <w:t xml:space="preserve">    'facebook' =&gt; [</w:t>
        <w:br/>
      </w:r>
    </w:p>
    <w:p>
      <w:r>
        <w:t xml:space="preserve">        'client_id' =&gt; env('FACEBOOK_CLIENT_ID'),</w:t>
        <w:br/>
      </w:r>
    </w:p>
    <w:p>
      <w:r>
        <w:t xml:space="preserve">        'client_secret' =&gt; env('FACEBOOK_CLIENT_SECRET'),</w:t>
        <w:br/>
      </w:r>
    </w:p>
    <w:p>
      <w:r>
        <w:t xml:space="preserve">        'redirect' =&gt; 'http://127.0.0.1:8000/auth/facebook/callback/'</w:t>
        <w:br/>
      </w:r>
    </w:p>
    <w:p>
      <w:r>
        <w:t xml:space="preserve">    ]</w:t>
        <w:br/>
      </w:r>
    </w:p>
    <w:p>
      <w:r>
        <w:br/>
      </w:r>
    </w:p>
    <w:p>
      <w:r>
        <w:t>];</w:t>
        <w:br/>
      </w:r>
    </w:p>
    <w:p>
      <w:r>
        <w:t>&lt;?php&lt;?php&lt;?php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